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Adaptation and innovation are extremely important to the manufacturing industry. This development should lead to sustainable manufacturing using new technologies. To promote sustainability, smart production requires global perspectives of smart production application technology. In this regard, thanks to intensive research efforts in the field of artificial intelligence (AI), a number of AI-based techniques, such as machine learning, have already been established in the industry to achieve sustainable manufacturing. Thus, the aim of the present research was to analyze, systematically, the scientific literature relating to the application of artificial intelligence and machine learning (ML) in industry. In fact, with the introduction of the Industry 4.0, artificial intelligence and machine learning are considered the driving force of smart factory revolution. The purpose of this review was to classify the literature, including publication year, authors, scientific sector, country, institution, and keywords. The analysis was done using the Web of Science and SCOPUS database. Furthermore, UCINET and NVivo 12 software were used to complete them. A literature review on ML and AI empirical studies published in the last century was carried out to highlight the evolution of the topic before and after Industry 4.0 introduction, from 1999 to now. Eighty-two articles were reviewed and classified. A first interesting result is the greater number of works published by the USA and the increasing interest after the birth of Industry 4.0.</w:t>
      </w:r>
    </w:p>
    <w:p>
      <w:r>
        <w:t>Serious video games provide a immersive learning environment for agriculture by simulating real-life challenges scenarios. However, empirical evidence of their effectiveness is sparse. This scoping review follows PRISMA-ScR guidelines to summarize literature on serious video games for agricultural learning, highlighting research trends and identifying gaps. We systematically searched nine prominent research databases for papers on serious video games for agriculture learning published between January 2000 and July 2022. Two independent reviewers conducted screening, data extraction, and synthesized the collected data using a narrative approach. The initial search identified 3,297 articles, of which 0.58% ( n = 19) were included in the review. Most reviewed games were released in the last five years, with a predominant presence in the mobile platform. They commonly employed a simulation-based approach, featuring 2-D graphics and designed for single-player experiences. These games mainly target students, focusing on crop production and sustainable agriculture. Educational theories were often unspecified in the studies. Evaluation protocols primarily consisted of pilot studies, emphasizing user experience and knowledge enhancement. Positive outcomes, such as improved user experiences, knowledge, and attitude and behavior changes, were commonly observed in these studies. This study highlights advancements in using serious video games for agricultural learning over 20 years. However, it stresses the need for deeper exploration of game elements' impact on user experience and effectiveness. Creating games for underrepresented players and specific agricultural challenges is essential, as is enhancing theoretical foundations and learning approaches. Rigorous research designs are vital for assessing game effectiveness across short, medium, and long terms.</w:t>
        <w:br/>
      </w:r>
    </w:p>
    <w:p>
      <w:r>
        <w:t>The impressive capabilities of living organisms arise from the way autonomy is materialized by their bodies. Across scales, living beings couple computational or cognitive intelligence with physical intelligence through body morphology, material multifunctionality, and mechanical compliance. While soft robotics has advanced the design and fabrication of physically intelligent bodies, the integration of information-processing capabilities for computational intelligence remains a challenge. Consequently, perception and control limitations have constrained how soft robots are built today. Progress toward untethered autonomy will require deliberate convergence in how the field codevelops new materials, fabrication methods, and control strategies for soft robots. Here, a new perspective is put forward: that researchers should use tasks alone to impose material and information constraints on soft robot design. A conceptual framework is proposed for a task-first design paradigm that sidesteps limitations imposed by control strategies. This framework allows emergent synergies between material and information processing properties of soft matter to be readily exploited for task-capable agents. Particular attention is paid to the scale dependence of solutions. Finally, an outlook is presented on emerging research opportunities for achieving autonomy in future soft robots as large as elephant trunks and as small as paramecia.</w:t>
        <w:br/>
      </w:r>
    </w:p>
    <w:p>
      <w:r>
        <w:t>﻿Fuzzy logic-based quantification of usability expectation for an m-commerce mobile application is a process of measuring the usability of a mobile application by using fuzzy logic principles. The usability of any mobile application is used to find out the user experience of the mobile application by analyzing the user's expectations and preferences. Fuzzy logic always be the optimal choice for quantification. Fuzzy logic-based quantification of usability expectation assesses the user experience of an m-commerce mobile application by taking into account the user's needs, preferences, and expectations. Usability expectation also takes into account the ability of the user to understand and interact with the application, the degree to which the application meets the user's expectations, and the overall satisfaction with the application. This process helps to identify areas of improvement, enabling the developers to make necessary changes for a better user experience. This study presents to design of a usability metric framework and then quantifies the overall usability quality of an m-commerce mobile application with the help of fuzzy logic. The proposed usability metric framework is based on the Goal-Question-Metric (GQM) approach and is intended to provide a comprehensive and systematic approach to design metrics to assess the qualitative aspect of mobile phone applications. The framework has been developed and tested in an m-commerce context and provides a set of measurable criteria to quantify m-commerce mobile applications as per standard. The results of the evaluation can then be used to improve m-commerce mobile applications and to ensure that the user experience is optimized</w:t>
      </w:r>
    </w:p>
    <w:p>
      <w:r>
        <w:t>﻿In this article, the causes of technological disturbances in electrical systems are considered, and several characteristic disadvantages of the protection and automation of elements of electrical systems are highlighted. The tendency to decrease the reliability of relay protection associated with the transition from analog to digital types of protection is substantiated. Based on the studied examples, the use of fuzzy logic in protections, the expediency of using fuzzy logic elements in protection devices, and the automation of electrical systems to identify types of short circuits are justified. This article analyzes the most common damages and presents the results of modeling an electrical system with transformer coupling, where all types of asymmetric short circuits were initiated. The dynamics of changes in the symmetrical components of short-circuit currents of the forward, reverse, and zero sequences are determined. Rules have been created for the identification of asymmetric types of short circuits. An algorithm of protection and automation operation using fuzzy logic elements has been developed. The proposed algorithm of protection and automation will reduce the time to determine the type of damage and trigger protections.</w:t>
      </w:r>
    </w:p>
    <w:p>
      <w:r>
        <w:t>This paper navigates artificial intelligences recent advancements and increasing media attention. A notable focus is placed on Eliezer Yudkowsky, a leading figure within the domain of artificial intelligence alignment, who aims to bridge the understanding gap between public perceptions and rationalist viewpoints on artificial intelligence technology. This focus analyzes his predicted course of action for artificial intelligence outlined within his unpublished paper AGI Ruin: A List of Lethalities. This is achieved by attempting to understand the concept of intelligence itself and identifying a reasonable working definition of that concept. The concept of intelligence is then applied to contemporary artificial intelligence capabilities and developments to understand its applicability to the technologies. This paper finds contemporary artificial intelligence systems are, to some extent, intelligent. However, it argues that both weak and strong artificial intelligence systems, devoid of human-defined goals, would not inherently pose existential threats to humanity, challenging the notions of artificial intelligence alignment, bringing into question the validity of Nick Bostroms Orthogonality Thesis. Furthermore, the possibility of artificial life created through the method of assembling various modules each emulating a separate mind function is discussed.</w:t>
        <w:br/>
      </w:r>
    </w:p>
    <w:p>
      <w:r>
        <w:t>With the development of education and technology, teachers have gradually realized that games should not be just a way for students to entertain themselves. Applying games to teaching resources can achieve better teaching outcomes. However, related resources are constantly emerging on the internet. To achieve higher quality recommendations, a personalized recommendation model for educational video game resources based on knowledge graphs is proposed. Firstly, feature extraction is performed alternately on the user side and the item side. Then a hidden Markov model is introduced on the basis of the dual end neighbor algorithm. Considering the temporal nature of the user, the model is optimized. The optimized model takes into account the long-term and short-term preferences of users and mines their potential preferences. Through experimental analysis, the hit rate index value of the designed model reaches 0.7989. The normalized cumulative gain value of the broken line is 0.6045. More than 89% of users are satisfied with the recommendation of this model. The running time is 0.2863s. The constructed model can achieve efficient and high-quality recommendation of educational video game resources, providing users with a more convenient and efficient online experience.</w:t>
        <w:br/>
      </w:r>
    </w:p>
    <w:p>
      <w:r>
        <w:t>Commercial applications of artificial intelligence and machine learning have made remarkable progress recently, particularly in areas such as image recognition, natural speech processing, language translation, textual analysis, and self-learning. Progress had historically languished in these areas, such that these skills had come to seem ineffably bound to intelligence. However, these commercial advances have performed best at single-task applications in which imperfect outputs and occasional frank errors can be tolerated. The practice of anesthesiology is different. It embodies a requirement for high reliability, and a pressured cycle of interpretation, physical action, and response rather than any single cognitive act. This review covers the basics of what is meant by artificial intelligence and machine learning for the practicing anesthesiologist, describing how decision-making behaviors can emerge from simple equations. Relevant clinical questions are introduced to illustrate how machine learning might help solve them—perhaps bringing anesthesiology into an era of machine-assisted discovery.</w:t>
        <w:br/>
      </w:r>
    </w:p>
    <w:p>
      <w:r>
        <w:t>Machine learning (ML) is a form of artificial intelligence which is placed to transform the twenty-first century. Rapid, recent progress in its underlying architecture and algorithms and growth in the size of datasets have led to increasing computer competence across a range of fields. These include driving a vehicle, language translation, chatbots and beyond human performance at complex board games such as Go. Here, we review the fundamentals and algorithms behind machine learning and highlight specific approaches to learning and optimisation. We then summarise the applications of ML to medicine. In particular, we showcase recent diagnostic performances, and caveats, in the fields of dermatology, radiology, pathology and general microscopy.</w:t>
      </w:r>
    </w:p>
    <w:p>
      <w:r>
        <w:t>Artificial intelligence (AI) has recently become a very popular buzzword, as a consequence of disruptive technical advances and impressive experimental results, notably in the field of image analysis and processing. In medicine, specialties where images are central, like radiology, pathology or oncology, have seized the opportunity and considerable efforts in research and development have been deployed to transfer the potential of AI to clinical applications. With AI becoming a more mainstream tool for typical medical imaging analysis tasks, such as diagnosis, segmentation, or classification, the key for a safe and efficient use of clinical AI applications relies, in part, on informed practitioners. The aim of this review is to present the basic technological pillars of AI, together with the state-of-the-art machine learning methods and their application to medical imaging. In addition, we discuss the new trends and future research directions. This will help the reader to understand how AI methods are now becoming an ubiquitous tool in any medical image analysis workflow and pave the way for the clinical implementation of AI-based solutions.</w:t>
      </w:r>
    </w:p>
    <w:p>
      <w:r>
        <w:t>Network news is an important way for netizens to get social information. Massive news information hinders netizens to get key information. Named entity recognition technology under artificial background can realize the classification of place, date and other information in text information. This article combines named entity recognition and deep learning technology. Specifically, the proposed method introduces an automatic annotation approach for Chinese entity triggers and a Named Entity Recognition (NER) model that can achieve high accuracy with a small number of training data sets. The method jointly trains sentence and trigger vectors through a trigger-matching network, utilizing the trigger vectors as attention queries for subsequent sequence annotation models. Furthermore, the proposed method employs entity labels to effectively recognize neologisms in web news, enabling the customization of the set of sensitive words and the number of words within the set to be detected, as well as extending the web news word sentiment lexicon for sentiment observation. Experimental results demonstrate that the proposed model outperforms the traditional BiLSTM-CRF model, achieving superior performance with only a 20% proportional training data set compared to the 40% proportional training data set required by the conventional model. Moreover, the loss function curve shows that my model exhibits better accuracy and faster convergence speed than the compared model. Finally, my model achieves an average accuracy rate of 97.88% in sentiment viewpoint detection.</w:t>
        <w:br/>
      </w:r>
    </w:p>
    <w:p>
      <w:r>
        <w:t>This work reports an experience in using an Artificial Life competitive game that simulates an artificial life environment for unstructured and informal Artificial Intelligence (AI) teaching to students from computer science engineering careers. The game consists of a simulated Petri dish where two colonies of microorganisms-software agents-must struggle to survive. To achieve this goal, the participants must implement surviving strategies for their agents, which include fighting strategies and basic reproduction rules to prevail over all the artificial environment. The technical bases of the contest as well as a description of the artificial life model are explained in detail. The pedagogical experience acquired in the contest development is discussed, as well as the resulting learning experience, which generated students enthusiasm and has helped them to develop mental models of possible AI algorithms.</w:t>
      </w:r>
    </w:p>
    <w:p>
      <w:r>
        <w:t>This study examines the ethical challenges and regulatory dynamics of Artificial Intelligence (AI) in relation to data integrity and its influence on social dynamics. Employing a cross-sectional survey approach, primary data was collected from 650 AI practitioners across various sectors, encompassing developers, data scientists, ethicists, and policymakers. The study investigated the correlations between regulatory compliance, ethical awareness, professional training, and experience in AI practice with the effectiveness of AI implementation and data integrity. The findings revealed a strong positive correlation between higher levels of regulatory compliance and perceived effectiveness in AI implementation, as well as between AI ethics awareness and data integrity assurance. Moreover, a significant relationship was observed between professional training in AI and its positive impact on social dynamics. However, experience in the AI field, while positively correlated, showed a weaker link to data integrity, indicating that experience alone is insufficient for ensuring effective AI practices. The study highlights the importance of ethical considerations, regulatory frameworks, and professional training in shaping AI development and its societal implications. The need for dynamic, adaptable, and inclusive regulatory frameworks that can align AI practices with societal values and ethical norms is emphasized. Future research directions include exploring AI ethics and regulation in diverse cultural contexts and the impact of emerging technologies like quantum computing on AI ethics.</w:t>
      </w:r>
    </w:p>
    <w:p>
      <w:r>
        <w:t>Advances in artificial intelligence (AI) create an increasing similarity between the performance of AI systems or AI-based robots and human communication. They raise the questions:</w:t>
        <w:br/>
        <w:t>1. whether it is possible to communicate with, understand, and even empathically perceive artificial agents;</w:t>
        <w:br/>
        <w:t>2. whether we should ascribe actual subjectivity and thus quasi-personal status to them beyond a certain level of simulation;</w:t>
        <w:br/>
        <w:t>3. what will be the impact of an increasing dissolution of the distinction between simulated and real encounters.</w:t>
        <w:br/>
        <w:t>(1) To answer these questions, the paper argues that the precondition for actually understanding others consists in the implicit assumption of the subjectivity of our counterpart, which makes shared feelings and a we-intentionality possible. This assumption is ultimately based on the presupposition of a shared form of life, conceived here as �conviviality.�</w:t>
        <w:br/>
        <w:t>(2) The possibility that future artificial agents could meet these preconditions is refuted on the basis of embodied and enactive cognition, which links subjectivity and consciousness to the aliveness of an organism.</w:t>
        <w:br/>
        <w:t>(3) Even if subjectivity is in principle impossible for artificial agents, the distinction between simulated and real subjectivity might nevertheless become increasingly blurred. Here, possible consequences are discussed, especially using the example of virtual psychotherapy. Finally, the paper makes case for a mindful appproach to the language we use to talk about artificial systems and pleads for preventing a systematic pretense of subjectivity.</w:t>
        <w:br/>
        <w:br/>
      </w:r>
    </w:p>
    <w:p>
      <w:r>
        <w:t>﻿Fuzzy logic emerges as a powerful tool for optimizing power flow solutions, particularly in the context of deregulated power systems. By employing fuzzy logic controls, the ideal placement of distribution generators (DGs) can be determined, ensuring the reliability indices are identified through optimal power flow solutions and fuzzy logic controllers to maintain system feasibility. In a deregulated power system, strategic placement of distribution generator units plays a crucial role in minimizing power loss and enhancing overall system performance by mitigating fluctuations. To identify areas of weakness, especially within transmission companies, accessing optimal power flow algorithms becomes essential in a deregulated power system. Both transmission and distribution networks should be appropriately adjusted to alleviate congestion within the respective companies. The aggregator must assess system performance, utilizing data obtained from distribution and transmission companies within the deregulated power system.</w:t>
      </w:r>
    </w:p>
    <w:p>
      <w:r>
        <w:t>This paper firstly researches English text emotion expression and information communication, classifies English text emotion expression and information communication according to the human emotion-value relationship, and summarizes the characteristics of English emotion expression and information communication. Secondly, using artificial intelligence technology, it is proposed to construct an analysis model for English text emotion and information communication using the BiLSTM neural network. To deal with the characteristics of English text quickly and efficiently, it is necessary to encode the emotional information of English text, and based on encoding, the BiLSTM neural network is applied to extract the emotional features of English text and solve the problem of the loss of emotional features through the loss function. Then, the crawler tool is used to obtain the dataset from the Chinese English module under the MOOC of Chinese universities, and the evaluation indexes are set according to the model’s performance, followed by the experimental analysis of the English text emotion expression and information conveyance. The results show that compared with the original CNN, LSTM, and T-LSTM, the BiLSTM-based neural network performs better in the task of text emotion expression and information conveyance, with the accuracy rate staying above 0.925, and the effect on the English dataset is a bit better than that on the Chinese dataset. This study aims to enhance English teaching and communication between Chinese and foreign cultures.</w:t>
      </w:r>
    </w:p>
    <w:p>
      <w:r>
        <w:t>Artificial Intelligence (AI), Machine Learning (ML), and Deep Learning (DL) have revolutionized the field of advanced robotics in recent years. AI, ML, and DL are transforming the field of advanced robotics, making robots more intelligent, efficient, and adaptable to complex tasks and environments. Some of the applications of AI, ML, and DL in advanced robotics include autonomous navigation, object recognition and manipulation, natural language processing, and predictive maintenance. These technologies are also being used in the development of collaborative robots (cobots) that can work alongside humans and adapt to changing environments and tasks. The AI, ML, and DL can be used in advanced transportation systems in order to provide safety, efficiency, and convenience to the passengers and transportation companies . Also, the AI, ML, and DL are playing a critical role in the advancement of manufacturing assembly robots, enabling them to work more efficiently, safely, and intelligently. Furthermore, they have a wide range of applications in aviation management, helping airlines to improve efficiency, reduce costs, and improve customer satisfaction. Moreover, the AI, ML, and DL can help taxi companies in order to provide better, more efficient, and safer services to customers. The research presents an overview of current developments in AI, ML, and DL in advanced robotics systems and discusses various applications of the systems in robot modification. Further research works regarding the applications of AI, ML, and DL in advanced robotics systems are also suggested in order to fill the gaps between the existing studies and published papers. By reviewing the applications of AI, ML, and DL in advanced robotics systems, it is possible to investigate and modify the performances of advanced robots in various applications in order to enhance productivity in advanced robotic industries.</w:t>
      </w:r>
    </w:p>
    <w:p>
      <w:r>
        <w:t>The lifestyle of modern society has changed significantly with the emergence of artificial intelligence (AI), machine learning (ML), and deep learning (DL) technologies in recent years. Artificial intelligence is a multidimensional technology with various components such as advanced algorithms, ML and DL. Together, AI, ML, and DL are expected to provide automated devices to ophthalmologists for early diagnosis and timely treatment of ocular disorders in the near future. In fact, AI, ML, and DL have been used in ophthalmic setting to validate the diagnosis of diseases, read images, perform corneal topographic mapping and intraocular lens calculations. Diabetic retinopathy (DR), age-related macular degeneration (AMD), and glaucoma are the 3 most common causes of irreversible blindness on a global scale. Ophthalmic imaging provides a way to diagnose and objectively detect the progression of a number of pathologies including DR, AMD, glaucoma, and other ophthalmic disorders. There are 2 methods of imaging used as diagnostic methods in ophthalmic practice: fundus digital photography and optical coherence tomography (OCT). Of note, OCT has become the most widely used imaging modality in ophthalmology settings in the developed world. Changes in population demographics and lifestyle, extension of average lifespan, and the changing pattern of chronic diseases such as obesity, diabetes, DR, AMD, and glaucoma create a rising demand for such images. Furthermore, the limitation of availability of retina specialists and trained human graders is a major problem in many countries. Consequently, given the current population growth trends, it is inevitable that analyzing such images is time-consuming, costly, and prone to human error. Therefore, the detection and treatment of DR, AMD, glaucoma, and other ophthalmic disorders through unmanned automated applications system in the near future will be inevitable. We provide an overview of the potential impact of the current AI, ML, and DL methods and their applications on the early detection and treatment of DR, AMD, glaucoma, and other ophthalmic diseases.</w:t>
      </w:r>
    </w:p>
    <w:p>
      <w:r>
        <w:t>﻿This article employs a fuzzy logic controller (FLC) to investigate voltage stability in a PV-based DC microgrid. Several photovoltaic (PV) modules, a DC-DC converter, and loads make up the microgrid. Due to the widespread use of intermittent PV power, voltage stability is a crucial problem for DC microgrids and is difficult to accomplish. This study proposes an FLC-based voltage control technique that leverages input factors including PV output power, DC-DC converter duty cycle, and load current to identify the best course of action for preserving the system's voltage stability. The FLC's performance is assessed by simulation, and it is meant to be resilient to parameter fluctuations and uncertainties. The simulation results demonstrate that the suggested FLC-based control strategy successfully maintains the microgrid's voltage stability under a variety of operational circumstances, including changing solar irradiance and load variations. Moreover, the FLC performs better than other control methods.</w:t>
      </w:r>
    </w:p>
    <w:p>
      <w:r>
        <w:t>Segmentation of tumors in ultrasound (US) images of the breast is a critical issue in medical imaging. Due to the poor quality of US images and the varying specifications of US machines, segmentation and classification of abnormalities present difficulties even for trained radiologists. The paper aims to introduce a novel AI-based hybrid model for US segmentation that offers high accuracy, requires relatively smaller datasets, and is capable of handling previously unseen data. The software can be used for diagnostics and the US-guided biopsies. A unique and robust hybrid approach that combines deep learning (DL) and multi-agent artificial life (AL) has been introduced. The algorithms are verified on three US datasets. The method outperforms 14 selected state-of-the-art algorithms applied to US images characterized by complex geometry and high level of noise. The paper offers an original classification of the images and tests to analyze the limits of the DL. The model has been trained and verified on 1264 ultrasound images. The images are in the JPEG and PNG formats. The age of the patients ranges from 22 to 73 years. The 14 benchmark algorithms include deformable shapes, edge linking, superpixels, machine learning, and DL methods. The tests use eight-region shape- and contour-based evaluation metrics. The proposed method (DL-AL) produces excellent results in terms of the dice coefficient (region) and the relative Hausdorff distance H3 (contour-based) as follows: the easiest image complexity level, Dice = 0.96 and H3 = 0.26; the medium complexity level, Dice = 0.91 and H3 = 0.82; and the hardest complexity level, Dice = 0.90 and H3 = 0.84. All other metrics follow the same pattern. The DL-AL outperforms the second best (Unet-based) method by 10–20%. The method has been also tested by a series of unconventional tests. The model was trained on low complexity images and applied to the entire set of images. These results are summarized below. (1) Only the low complexity images have been used for training (68% unknown images): Dice = 0.80 and H3 = 2.01. (2) The low and the medium complexity images have been used for training (51% unknown images): Dice = 0.86 and H3 = 1.32. (3) The low, medium, and hard complexity images have been used for training (35% unknown images): Dice = 0.92 and H3 = 0.76. These tests show a significant advantage of DL-AL over 30%</w:t>
      </w:r>
    </w:p>
    <w:p>
      <w:r>
        <w:t>Empathy is a specific moral aspect of human behavior. The global workplace, and thereby a consideration of employee stakeholders, includes unique behavioral and ethical considerations, including a consideration of human empathy. Further, the human aspects of workplaces are within the domain of human resources and managerial oversight in business organizations. As such, human emotions and interactions are complicated by daily work related expectations, employee/employer interactions and work practices, and the outcomes of employees’ work routines. Business ethics, human resources, and risk management practices are endemic aspects within workplaces. Increasingly, the understanding of models of AI-reliant business practices underscores the need for the consideration of the ethical aspects of AI impacts on employees in the workplace. This paper explores a systematic ethical lens of the opportunities and the risks of AI ideation, development, and deployment in business-employee relations practices beyond a compliance mindset, and that introduces a further set of workplace considerations. Empathy is concerned with human intentions. As such, attributive ethical indications of the role of AI in the workplace and its impacts on employees is necessary. Moreover, this paper uses a cognitive lens of empathy and focuses on artificial morality related to the ethical concerns, implications, and practices of AI development, deployment, and workplace practices that may impact employees in a variety of business aspects.</w:t>
      </w:r>
    </w:p>
    <w:p>
      <w:r>
        <w:t>In the evolving landscape of financial decision-making, this study delves into the intricate relationships among Emotional Intelligence (EI), Artificial Intelligence (AI), and Investment Decisions (ID). By scrutinizing the direct influence of human emotional intelligence on investment choices and elucidating the mediating role of AI in this process, our research seeks to unravel the complex interplay between minds and machines. Through empirical analysis, we reveal that EI not only directly impacts ID but also exerts its influence indirectly through AI-mediated pathways. The findings underscore the pivotal role of emotional awareness in investor decision-making, augmented by the technological capabilities of AI. It suggests that most investors are influenced by the identified emotional intelligence when making investment decisions. Furthermore, AI substantially impacts investors' decision-making process when it comes to investing; nevertheless, AI partially mediates the relationship between emotional intelligence and investment decisions. This nuanced understanding provides valuable insights for financial practitioners, policymakers, and researchers, emphasizing the need for holistic strategies that integrate emotional and technological dimensions in navigating the intricacies of modern investment landscapes. As the synergy between human intuition and artificial intelligence becomes increasingly integral to financial decision-making, this study contributes to the ongoing discourse on the symbiotic relationship between minds and machines in investments</w:t>
      </w:r>
    </w:p>
    <w:p>
      <w:r>
        <w:t>Multimodal Emotion Recognition in Conversations (ERC) aims to identify the emotions conveyed by each utterance in a conversational video. Current efforts encounter challenges in balancing intra- and inter-speaker context dependencies when tackling intra-modal interactions. This balance is vital as it encompasses modeling self-dependency (emotional inertia) where speakers' own emotions affect them and modeling interpersonal dependencies (empathy) where counterparts' emotions influence a speaker. Furthermore, challenges arise in addressing cross-modal interactions that involve content with conflicting emotions across different modalities. To address this issue, we introduce an adaptive interactive graph network (IGN) called AdaIGN that employs the Gumbel Softmax trick to adaptively select nodes and edges, enhancing intra- and cross-modal interactions. Unlike undirected graphs, we use a directed IGN to prevent future utterances from impacting the current one. Next, we propose Node- and Edge-level Selection Policies (NESP) to guide node and edge selection, along with a Graph-Level Selection Policy (GSP) to integrate the utterance representation from original IGN and NESP-enhanced IGN. Moreover, we design a task-specific loss function that prioritizes text modality and intra-speaker context selection. To reduce computational complexity, we use pre-defined pseudo labels through self-supervised methods to mask unnecessary utterance nodes for selection. Experimental results show that AdaIGN outperforms state-of-the-art methods on two popular datasets. Our code will be available at https://github.com/TuGengs/AdaIGN.</w:t>
      </w:r>
    </w:p>
    <w:p>
      <w:r>
        <w:t>﻿The performance of photovoltaic (PV) affected directly by climatic changes, The controller maintain maximum potential energy conversation to operate the pimping system at nominal conditions, fuzzy logic intelligent controllers are successfully suitable and applicable in engineering and applied science. The aim of this paper is present an experimental approach in Implementation of fuzzy logic maximum power point tracking (MPPT) with boost converter based on Arduino Mega micro-controller to maximize energy production in different weather condition applied to small scale pumping system for water and chemical fluid analyses in isolated area. The system is supplied by 20 (W) solar photovoltaic (PV) panel. This paper present a real-time MATLAB/Simulink fuzzy logic method controlling and monitoring MPPT application using an low cost Arduino Mega micro-controller combined with (LV25, LP55) sensors controlling boost converter interconnected with solar panel and plastic pump.</w:t>
      </w:r>
    </w:p>
    <w:p>
      <w:r>
        <w:t>The metaverse has emerged as an exciting new paradigm for human-computer interaction (HCI) and virtual collaboration. This paper presents a comprehensive review of the metaverse to address the gap in the existing literature where there is a lack of a survey that reviews the nature of the metaverse and its building blocks from a human-centric perspective. We first synthesize a definition of the metaverse from existing literature and delineate key affordances. We then introduce a detailed framework encompassing the metaverses nature, infrastructure technologies, and input/output technologies that facilitate multi-sensory HCI, alongside applications across diverse domains. The components within this framework are explained in depth, offering insights into the metaverses nature and the readiness level of current technologies. Based on this comprehensive analysis, we outline major open challenges and propose promising directions demanding further exploration and investigation. By clarifying the vision for the metaverse and characterizing the building blocks required to realize it, this review provides essential insights and serves as an invaluable resource for metaverse developers and researchers working to advance this transformative new medium.</w:t>
        <w:br/>
      </w:r>
    </w:p>
    <w:p>
      <w:r>
        <w:t>With the unprecedented advancement of data aggregation and deep learning algorithms, artificial intelligence (AI) and machine learning (ML) are poised to transform the practice of medicine. The field of orthopedics, in particular, is uniquely suited to harness the power of big data, and in doing so provide critical insight into elevating the many facets of care provided by orthopedic surgeons. The purpose of this review is to critically evaluate the recent and novel literature regarding ML in the field of orthopedics and to address its potential impact on the future of musculoskeletal care.</w:t>
      </w:r>
    </w:p>
    <w:p>
      <w:r>
        <w:t>Facial Expression Recognition (FER) is utilized in various fields, such as education, gaming, robotics, healthcare, and others. Facial expression techniques, for instance, an interactive robot with Artificial Intelligence, recognize human faces, detect the emotions of the person it is conversing with, and then use these emotions to choose appropriate answers. One use case for face emotion detection is playing music based on the user’s mood. To do this, we can analyze the user’s facial expression to deduce their feelings. As a result, new emotion models require more investigation as existing one’s struggle to correctly measure music’s connection with facial emotion. In this paper, we implement this kind of job using Convolution Neural Network (CNN) based deep learning approach. Deep learning can more effectively analyze unstructured data, movies, and other forms of media than machine learning. In our research, we have created a real-time system that can recognize human faces, assess human emotions, and even recommend music to users. The OAHEGA and FER-2013 datasets were utilized for experimental study. We created and trained two emotion recognition models using various combinations of these datasets. The proposed model’s accuracy is 73.02%. Using our CNN model, we can predict six emotions: anger, fear, joy, neutral, sadness, and surprise. The proposed system can be utilized in different places where real-time facial recognition plays an important role.</w:t>
      </w:r>
    </w:p>
    <w:p>
      <w:r>
        <w:t>Artificial intelligence (AI) has emerged as a transformative force in various sectors, including medicine and healthcare. Large language models like ChatGPT showcase AI’s potential by generating human-like text through prompts. ChatGPT’s adaptability holds promise for reshaping medical practices, improving patient care, and enhancing interactions among healthcare professionals, patients, and data. In pandemic management, ChatGPT rapidly disseminates vital information. It serves as a virtual assistant in surgical consultations, aids dental practices, simplifies medical education, and aids in disease diagnosis. A total of 82 papers were categorised into eight major areas, which are G1: treatment and medicine, G2: buildings and equipment, G3: parts of the human body and areas of the disease, G4: patients, G5: citizens, G6: cellular imaging, radiology, pulse and medical images, G7: doctors and nurses, and G8: tools, devices and administration. Balancing AI’s role with human judgment remains a challenge. A systematic literature review using the PRISMA approach explored AI’s transformative potential in healthcare, highlighting ChatGPT’s versatile applications, limitations, motivation, and challenges. In conclusion, ChatGPT’s diverse medical applications demonstrate its potential for innovation, serving as a valuable resource for students, academics, and researchers in healthcare. Additionally, this study serves as a guide, assisting students, academics, and researchers in the field of medicine and healthcare alike.</w:t>
      </w:r>
    </w:p>
    <w:p>
      <w:r>
        <w:t>﻿This article delves into the intricacies of adaptive fuzzy event-triggered formation tracking control for nonholonomic multirobot systems characterized by infinite actuator faults and range constraints. To address these issues, we leverage the power of fuzzy logic systems (FLSs) and employ adaptive methods to approximate unknown nonlinear functions and uncertain parameters present in robotic dynamics. In the course of information exploration, the problems of collision avoidance and connectivity maintenance are ever present due to limitations of distance and visual fields. In this regard, we introduce a general barrier function and prescribed performance methodology to tackle constrained range impediments effectively. Furthermore, to reduce the number of controller executions and compensate for any effect arising from infinite actuator failures, robots engage with their leader at the moment of actuator faults using fewer network communication resources yet maintain uninterrupted tracking of the desired trajectory generated by the leader. With the aid of the dynamic surface technology, we propose a decentralized adaptive event-triggering fault-tolerant (ETFT) formation control strategy. We guarantee that all signals are semi-global uniformly ultimately bounded (SGUUB). Ultimately, we demonstrate the practical feasibility of the ETFT control strategy for nonholonomic multirobot systems.</w:t>
      </w:r>
    </w:p>
    <w:p>
      <w:r>
        <w:t>﻿Fuzzy inference systems (FISs) have been developed for many years but the use of FISs for high-dimensional problems is still a challenging task. The most frequently used T-norms for computing the firing strengths are product and minimum operators of which the former is often preferred because of its differentiability. However, for high-dimensional problems, the product T-norm suffers from the numeric underflow problem. Here, we primarily focus on addressing the problem that is associated with the use of the T-norms for designing high-dimensional FISs (HDFISs). For the product T-norm, we construct an HDFIS named HDFIS-prod, which easily escapes from the numeric underflow problem. The main novelty is that we propose an adaptive dimension-dependent membership function (DMF). For the minimum T-norm, an empirical observation led us to develop a mechanism that has the natural ability to deal with super high-dimensional problems, which results in another HDFIS named HDFIS-min. Both HDFIS-prod and HDFIS-min are tested on 18 datasets with feature dimensions varying from 1024 to 120450. The simulation results demonstrate that both of them have competitive performance on handling high-dimensional datasets.</w:t>
      </w:r>
    </w:p>
    <w:p>
      <w:r>
        <w:t>Artificial neural networks have emerged as computationally plausible models of human language processing. A major criticism of these models is that the amount of training data they receive far exceeds that of humans during language learning. Here, we use two complementary approaches to ask how the models’ ability to capture human fMRI responses to sentences is affected by the amount of training data. First, we evaluate GPT-2 models trained on 1 million, 10 million, 100 million, or 1 billion words against an fMRI benchmark. We consider the 100-million-word model to be developmentally plausible in terms of the amount of training data given that this amount is similar to what children are estimated to be exposed to during the first 10 years of life. Second, we test the performance of a GPT-2 model trained on a 9-billion-token dataset to reach state-of-the-art next-word prediction performance on the human benchmark at different stages during training. Across both approaches, we find that (i) the models trained on a developmentally plausible amount of data already achieve near-maximal performance in capturing fMRI responses to sentences. Further, (ii) lower perplexity—a measure of next-word prediction performance—is associated with stronger alignment with human data, suggesting that models that have received enough training to achieve sufficiently high next-word prediction performance also acquire representations of sentences that are predictive of human fMRI responses. In tandem, these findings establish that although some training is necessary for the models’ predictive ability, a developmentally realistic amount of training (~100 million words) may suffice.</w:t>
      </w:r>
    </w:p>
    <w:p>
      <w:r>
        <w:t>The application of Artificial Intelligence (AI) is significantly increasing in many Human Resources (HR) functions. This research aims to understand how diverse experts from distinct organisations, such as Project Managers, Managers, Supervisors and Human Resource Managers, perceive the potential of artificial intelligence-based recommender systems to match job profiles with employee profiles. This study employs a Delphi study-based methodology specifically, organising an expert panel that provides their opinions through their ratings and comments of a set of propositions. Based on the online Delphi study results and participant opinions, this research aims to identify the challenges related to employee-job profile matching through artificial intelligence and machine learning tools in the form of recommender systems. In this study, we have delved into the various challenges of matching employee profiles to job profiles and the current problems faced by executives, human resource personnel or supervisors such as project managers in an organisation. The study also sheds light on the potential or feasibility solutions of artificial intelligence in the form of recommender systems where we also test a couple of propositions that focus on potential solutions and various challenges for matching employee profiles to job profiles in an organisation.</w:t>
        <w:br/>
      </w:r>
    </w:p>
    <w:p>
      <w:r>
        <w:t>Industry 4.0 concepts and technologies ensure the ongoing development of micro- and macro-economic entities by focusing on the principles of interconnectivity, digitalization, and automation. In this context, artificial intelligence is seen as one of the major enablers for Smart Logistics and Smart Production initiatives. This paper systematically analyzes the scientific literature on artificial intelligence, machine learning, and deep learning in the context of Smart Logistics management in industrial enterprises. Furthermore, based on the results of the systematic literature review, the authors present a conceptual framework, which provides fruitful implications based on recent research findings and insights to be used for directing and starting future research initiatives in the field of artificial intelligence (AI), machine learning (ML), and deep learning (DL) in Smart Logistics.</w:t>
      </w:r>
    </w:p>
    <w:p>
      <w:r>
        <w:t>The potential for connected automated vehicles is multifaceted, and automated advancement deals with more of Internet of Things (IoTs) development enabling artificial intelligence (AI). Early advancements in engineering, electronics, and many other fields have inspired AI. There are several proposals of technologies used in automated vehicles. Automated vehicles contribute greatly toward traffic optimization and casualty reduction. In studying vehicle autonomy, there are two categories of development available: high-level system integrations like new-energy vehicles and intelligent transportation systems and the other involves backward subsystem advancement like sensor and information processing systems. The Advanced Driver Assistance System shows results that meet the expectations of real-world problems in vehicle autonomy. Situational intelligence that collects enormous amounts of data is considered for high-definition creation of city maps, land surveying, and quality checking of roads as well. The infotainment system of the transport covers the driver's gesture recognition, language transaction, and perception of the surroundings with the assistance of a camera, Light Detection and Ranging (LiDAR), and Radio Detection And Ranging (RADAR) along with localization of the objects in the scene. This chapter discusses the history of autonomous vehicles (AV), trending research areas of artificial intelligence technology in AV, state-of-the-art datasets used for AV research, and several Machine Learning (ML)/Deep Learning (DL) algorithms constituting the functioning of AV as a system, concluding with the challenges and opportunities of AI in AV.</w:t>
        <w:br/>
        <w:br/>
        <w:br/>
        <w:br/>
        <w:br/>
        <w:br/>
      </w:r>
    </w:p>
    <w:p>
      <w:r>
        <w:t>Method: A narrative synthesis and a systematic literature review were conducted in this review article. The literature and information were obtained from various books and research articles on EBSCO, Google Scholar, Scopus, Web of Science, and ScienceDirect. The inclusion criteria were studies that clearly defined artificial intelligence in the education sector, were published and written in English and were peer-reviewed. Five independent reviewers assessed search results, extracted data, and set the studies’ quality to summarise and report the findings.</w:t>
        <w:br/>
        <w:br/>
        <w:t>Result: Artificial intelligence has already entered the education sector. Implementing artificial intelligence is a strategic and critical factor in educational development. Furthermore, artificial intelligence is increasingly being used as a digital assistant. They assist teachers and students in various ways, including giving students access to a wide range of learning materials based on their specific learning needs and subjects. However, some risks are associated with artificial intelligence advancements, such as safety, security, and privacy concerns. As a result, artificial intelligence technologies positively and negatively affect the education sector.</w:t>
        <w:br/>
        <w:br/>
        <w:t>Conclusion: Artificial intelligence technologies have positive and negative effects on education. Thus, it is critical to prioritise artificial intelligence in education and implement appropriate strategies to meet teachers' and students' needs and expectations through AI technologies. As a result, academic performance will be excellent.</w:t>
        <w:br/>
        <w:br/>
        <w:t>Recommendation &amp; Implication: Qualitative research, such as interviews, or quantitative analysis, such as online questionnaires, may be developed in the future to provide more explanations and explicit findings. The implications could be applied to school administrators, teachers, and students to understand better and implement appropriate strategies to improve educational performance through AI.</w:t>
        <w:br/>
      </w:r>
    </w:p>
    <w:p>
      <w:r>
        <w:t>Artificial intelligence (AI) is rapidly transforming various industries, including education. AI is being used in educational management</w:t>
        <w:br/>
        <w:t>to enhance the learning process, improve student outcomes, and streamline administrative tasks. This research work aims to explore the</w:t>
        <w:br/>
        <w:t>application of AI in educational management, including its benefits and challenges. The research work employs a systematic review</w:t>
        <w:br/>
        <w:t>methodology, examining the literature on AI in educational management. The study finds that AI has several advantages, including</w:t>
        <w:br/>
        <w:t>improving student engagement, personalization of learning, and cost-effectiveness. However, AI also poses several challenges, such as</w:t>
        <w:br/>
        <w:t>ethical concerns, potential biases, and the need for re-skilling the workforce. The research concludes that AI has an enormous capacity</w:t>
        <w:br/>
        <w:t>to improve educational management, but it must be deployed with care and caution.</w:t>
        <w:br/>
      </w:r>
    </w:p>
    <w:p>
      <w:r>
        <w:t>Using artificial intelligence (AI) to its transformative advantage, the smart vision initiative represents a paradigm shift in the diagnostics and treatment of diabetic retinopathy. The primary aim of this initiative is to address all forms of diabetic retinopathy using cutting-edge AI techniques, including deep neural networks and machine learning. These advanced algorithms are designed for rapid and precise diagnosis, enabling swift interventions to prevent visual impairment by identifying intricate patterns that are invisible to the human eye. Through the identification of complex patterns that are invisible to the human eye, these algorithms guarantee quick and accurate diagnosis. This early detection is crucial as it allows for immediate care, significantly reducing the risk of irreversible vision loss. The smart vision initiative sets the stage for a future where diabetic retinopathy no longer leads to blindness, offering a brighter, clearer, and safer optical future for those affected by the condition.</w:t>
      </w:r>
    </w:p>
    <w:p>
      <w:r>
        <w:t>Artificial Intelligence (AI) is reshaping the world in profound ways; some of its impacts are certainly beneficial but widespread and lasting harms can result from the technology as well. The integration of AI into various aspects of human life is underway, and the complex ethical concerns emerging from the design, deployment, and use of the technology serves as a reminder that it is time to revisit what future developers and designers, along with professionals, are learning when it comes to AI. It is of paramount importance to train future members of the AI community, and other stakeholders as well, to reflect on the ways in which AI might impact people’s lives and to embrace their responsibilities to enhance its benefits while mitigating its potential harms. This could occur in part through the fuller and more systematic inclusion of AI ethics into the curriculum. In this paper, we briefly describe different approaches to AI ethics and offer a set of recommendations related to AI ethics pedagogy.</w:t>
        <w:br/>
      </w:r>
    </w:p>
    <w:p>
      <w:r>
        <w:t>Artificial intelligence is now a necessary component for both production and service systems in recent years, as technology has become a vital aspect of daily life. Automated driving vehicles operate autonomously, also known as driverless cars that can operate without a human driver. Research on autonomous vehicles has substantially advanced in recent years. Artificially intelligent autonomous vehicles are the current need of the society. Although some people might be apprehensive to give a computer control of their vehicle, automated driving technologies have the potential to make roads safer. Self-driving automobiles can address environmental issues as well as safety-related ones. Unlike humans, computers do not really have difficulty keeping attention when driving. Additionally, by responding appropriately, an automated car can prevent accidents to potentially dangerous events on the road. Self-driving technology has many advantages, one of which will make more easily accessible means of transport to people who are unable to drive. For a variety of reasons, such as inexperience, incapacity, or age, many people are unable to operate a vehicle. These individuals can travel considerably more safely and independently. Therefore, we will explore the architectures of both software and hardware of autonomous cars in this chapter, as well as their parts, benefits, and future developments.</w:t>
        <w:br/>
      </w:r>
    </w:p>
    <w:p>
      <w:r>
        <w:t>Agriculture is the ultimate imperative and primary source of origin to furnish domestic income for multifarious countries. The disease caused in plants due to various pathogens like viruses, fungi, and bacteria is liable for considerable monetary losses in the agriculture corporation across the world. The security of crops concerning quality and quantity is crucial to monitor disease in plants. Thus, recognition of plant disease is essential. The plant disease syndrome is noticeable in distinct parts of plants. Nonetheless, commonly the infection is detected in distinct leaves of plants. Computer vision, deep learning, few-shot learning, and soft computing techniques are utilized by various investigators to automatically identify the disease in plants via leaf images. These techniques also benefit farmers in achieving expeditious and appropriate actions to avoid a reduction in the quality and quantity of crops. The application of these techniques in the recognition of disease can avert the disadvantage of origin by a factious selection of disease features, extraction of features, and boost the speed of technology and efficiency of research. Also, certain molecular techniques have been established to prevent and mitigate the pathogenic threat. Hence, this review helps the investigator to automatically detect disease in plants using machine learning, deep learning and few shot learning and provide certain diagnosis techniques to prevent disease. Moreover, some of the future works in the classification of disease are also discussed.</w:t>
      </w:r>
    </w:p>
    <w:p>
      <w:r>
        <w:t>With the increasing use of Artificial Intelligence (AI) technologies in education, the number of published studies in the field has increased. However, no large-scale reviews have been conducted to comprehensively investigate the various aspects of this field. Based on 4,519 publications from 2000 to 2019, we attempt to fill this gap and identify trends and topics related to AI applications in education (AIEd) using topicbased bibliometrics. Results of the review reveal an increasing interest in using AI for educational purposes from the academic community. The main research topics include intelligent tutoring systems for special education; natural language processing for language education; educational robots for AI education; educational data mining for performance prediction; discourse analysis in computer-supported collaborative learning; neural networks for teaching evaluation; affective computing for learner emotion detection; and recommender systems for personalized learning. We also discuss the challenges and future directions of AIEd.</w:t>
        <w:br/>
      </w:r>
    </w:p>
    <w:p>
      <w:r>
        <w:t>As addressed by Stephen Yang in his ICCE 2019 keynote speech (Yang, 2019), precision</w:t>
        <w:br/>
        <w:t>education is a new challenge when applying artificial intelligence (AI), machine learning, and learning analytics</w:t>
        <w:br/>
        <w:t>to improve teaching quality and learning performance. The goal of precision education is to identify at-risk</w:t>
        <w:br/>
        <w:t>students as early as possible and provide timely intervention on the basis of teaching and learning experiences</w:t>
        <w:br/>
        <w:t>(Lu et al., 2018). Drawing from this main theme of precision education, this special issue advocates an in-depth</w:t>
        <w:br/>
        <w:t>dialogue between cold technology and warm humanity, in turn offering greater understanding of precision</w:t>
        <w:br/>
        <w:t>education. For this special issue, thirteen research papers that specialize in precision education, AI, machine</w:t>
        <w:br/>
        <w:t>learning, and learning analytics to engage in an in-depth research experiences concerning various applications,</w:t>
        <w:br/>
        <w:t>methods, pedagogical models, and environments were exchanged to achieve better understanding of the</w:t>
        <w:br/>
        <w:t>application of AI in education</w:t>
        <w:br/>
      </w:r>
    </w:p>
    <w:p>
      <w:r>
        <w:t>The way healthcare is provided could be completely changed by the application of artificial intelligence (AI) and computer vision (CV). AI-enhanced computer vision can be applied to medical picture analysis, disease detection, patient health monitoring, surgical assistance, drug discovery acceleration, and the creation of individualized treatment programs. Improved diagnosis, lower costs, personalized treatment, better patient outcomes, and quicker drug discovery are all advantages of employing AI-assisted computer vision in healthcare. However, the application of these technologies also presents difficulties in terms of data privacy, bias, and legal matters. The sorts of computer vision utilized in healthcare systems are discussed in this chapter, including medical image analysis, disease diagnosis, movement and gait analysis, surgical support, behavioral analysis, and medication discovery. The difficulties of employing computer vision in healthcare are also covered in the chapter, including data privacy concerns, bias, legal concerns, a lack of accessibility, and the complexity of biological systems. Overall, AI-assisted computer vision holds immense promise for revolutionizing healthcare systems by enabling quicker and more accurate diagnosis, enhancing patient outcomes, and cutting costs. To make sure that these technologies are used in an ethical and responsible manner, it is crucial to address the issues related to them.</w:t>
      </w:r>
    </w:p>
    <w:p>
      <w:r>
        <w:t>At present, the application of Artificial Intelligence (AI) in industrial control, smart home and other fields has received good response. However, AI technology has certain requirements for computer performance, and also faces problems in network security, data analysis, human-computer interaction, etc. At present, the visual platform of embedded system has achieved remarkable results in practical applications, but its development has been seriously hampered by problems such as low overall development efficiency and unstable system performance. This paper designed an EP Vision System (VS) based on AI technology. The platform combined the embedded hardware design with the Support Vector Machine (SVM) algorithm to realize the intelligent robot interaction and target detection functions. The test results showed that when other conditions were the same, students and experts had 83.5% and 90% positive evaluations of System X, and 16.5% and 10% negative evaluations respectively. However, their positive evaluation of System Y only accounted for 19% and 4%, while the negative evaluation accounted for 81% and 96%. The proportion of positive evaluation of System X was much higher than that of System Y, which indicated that System X can meet the actual application requirements and improve the system recognition efficiency to a certain extent. It showed the positive relationship between AI technology and EP VS.</w:t>
      </w:r>
    </w:p>
    <w:p>
      <w:r>
        <w:t>Artificial intelligence (AI) is developing and its application is spreading at an alarming rate, and AI has become part of our daily lives. As a matter of fact, AI has changed the way people learn. However, its adoption in the educational sector has been saddled with challenges and ethical issues. The purpose of this study is to analyze the opportunities, benefits, and challenges of AI in education. A review of available and relevant literature was done using the systematic review method to identify the current research focus and provide an in-depth understanding of AI technology in education for educators and future research directions. Findings showed that AI's adoption in education has advanced in the developed countries and most research became popular within the Industry 4.0 era. Other challenges, as well as recommendations, are discussed in the study.</w:t>
        <w:br/>
      </w:r>
    </w:p>
    <w:p>
      <w:r>
        <w:t>As of 2021, more than 30 countries have released national artificial intelligence (AI) policy strategies. These documents articulate plans and expectations regarding how AI will impact policy sectors, including education, and typically discuss the social and ethical implications of AI. This article engages in thematic analysis of 24 such national AI policy strategies, reviewing the role of education in global AI policy discourse. It finds that the use of AI in education (AIED) is largely absent from policy conversations, while the instrumental value of education in supporting an AI-ready workforce and training more AI experts is overwhelmingly prioritized. Further, the ethical implications of AIED receive scant attention despite the prominence of AI ethics discussion generally in these documents. This suggests that AIED and its broader policy and ethical implications—good or bad—have failed to reach mainstream awareness and the agendas of key decision-makers, a concern given that effective policy and careful consideration of ethics are inextricably linked, as this article argues. In light of these findings, the article applies a framework of five AI ethics principles to consider ways in which policymakers can better incorporate AIED’s implications. Finally, the article offers recommendations for AIED scholars on strategies for engagement with the policymaking process, and for performing ethics and policy-oriented AIED research to that end, in order to shape policy deliberations on behalf of the public good.</w:t>
        <w:br/>
      </w:r>
    </w:p>
    <w:p>
      <w:r>
        <w:t>installed on the modern intelligent vehicles. Many Artificial Intelligence based foundation models have been proposed for smart sensing to recognize the known object classes in the new but similar scenarios. However, it is still challenging for the foundation models of smart sensing to detect all the object classes in both seen and unseen scenarios. This letter aims at pushing the boundary of smart sensing research for intelligent vehicles. We first summarize the current widely-used foundation models and the foundation intelligence needed for smart sensing of intelligent vehicles. We then explain Sora-based Parallel Vision to boost the foundation models of smart sensing from basic intelligence (1.0) to enhanced intelligence (2.0) and final generalized intelligence (3.0). Several representative case studies are discussed to show the potential usages of Sora-based Parallel Vision, followed by its future research direction.</w:t>
      </w:r>
    </w:p>
    <w:p>
      <w:r>
        <w: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w:t>
        <w:br/>
      </w:r>
    </w:p>
    <w:p>
      <w:r>
        <w:t>Inverse gas chromatography (IGC) has emerged as a highly sensitive, adaptable, and effective technology for material analysis. Through employing thermochemical approaches, IGC provides crucial insight into physicochemical information of materials such as dispersive surface free energy, Gibbs surface energy components and Guttamann Lewis acid-base parameters. In this comprehensive review, we delve into the historical background, instrumentation, and diverse applications of IGC. Researchers and practitioners will find valuable information on the selection and description of numerous models used in IGC experiments. The applications of IGC span various domains, including polymers, medicines, minerals, surfactants, and nanomaterials. Furthermore, IGC facilitates the measurement of important parameters such as sorption enthalpy and entropy, surface energy components (dispersive and specific), co/adhesion work, glass transition temperature, surface heterogeneity, miscibility, solubility parameters, and specific surface area. These insights contribute to a deeper understanding of material behavior and aid in the design and optimization of advanced materials. Moreover, the integration of computer vision and image processing techniques with IGC has enhanced our understanding of materials intricate surface texture, roughness, and related properties. This convergence of IGC with computer vision and artificial intelligence (AI) presents exciting opportunities for future exploration of chemical materials, opening new avenues for research and discovery. This paper not only provides a comprehensive overview of IGC, its techniques, and applications but also highlights the synergistic potential of combining IGC with AI and computer vision. The informative content and insights presented here will benefit researchers, scientists, and professionals in the field of advanced materials, enabling them to leverage IGC and AI for innovative materials discovery and development.</w:t>
      </w:r>
    </w:p>
    <w:p>
      <w:r>
        <w:t>Face recognition has a very important role in various applications, from security, surveillance to authentication. For safety most of the household is having CC cameras such that they could recognize the persons from it. These CCTV are allocated for having safety and to know who visited their houses. In few highly secured places where allowance to any unknown intruder is strictly prohibited. Thereby, this paper deals with a system which could recognize the face of the intruder through surveillance camera using ML and AI based algorithms. The design specified is successfully implemented using HOG feature extraction and SVM classification algorithms and it classifies the faces for a video stream given as input. The major objective entitled to this paper is to recognize the faces of people from the video by HOG feature extractor and classify them using SVM and train the machine to tell who is the person working for the organization and who are the intruder.</w:t>
      </w:r>
    </w:p>
    <w:p>
      <w:r>
        <w:br/>
        <w:t>Well-being is one of the pillars of positive psychology, which is known to have positive effects not only on the personal and professional lives of individuals but also on teams and organizations. Understanding and promoting individual well-being is essential for staff health and long-term success, but current tools for assessing subjective well-being rely on time-consuming surveys and questionnaires, which limit the possibility of providing the real-time feedback needed to raise awareness and change individual behavior. This paper proposes a framework for understanding the process of non-verbal communication in teamwork, using video data to identify significant predictors of individual well-being in teamwork. It relies on video acquisition technologies and state-of-the-art artificial intelligence tools to extract individual, relative, and environmental characteristics from panoramic video. Statistical analysis is applied to each time series, leading to the generation of a dataset of 125 features, which are then linked to PERMA (Positive Emotion, Engagement, Relationships, Meaning, and Accomplishments) surveys developed in the context of positive psychology. Each pillar of the PERMA model is evaluated as a regression or classification problem using machine learning algorithms. Our approach was applied to a case study, where 80 students collaborated in 20 teams for a week on a team task in a face-to-face setting. This enabled us to formulate several hypotheses identifying factors influencing individual well-being in teamwork. These promising results point to interesting avenues for research, for instance fusing different media for the analysis of individual well-being in teamwork.</w:t>
      </w:r>
    </w:p>
    <w:p>
      <w:r>
        <w:t>The sphere of artificial intelligence (AI) technology is quite wide. There are many individual and collaborative AI-based technologies available. One of them is computer vision technology. Computer vision is also related to other technologies: Machine learning (ML), deep learning (DL), artificial neural networks, etc. Computer vision is applied in many different areas. One of the areas where it has been widely applied in recent times is healthcare. In healthcare, various algorithms in the aforementioned technologies are used to obtain meaningful information from medical images. In this chapter, the concept of computer vision, its fields of application, and its application in healthcare are reviewed. Also, the example of tumor detection by computer vision in a MATLAB environment is considered.</w:t>
      </w:r>
    </w:p>
    <w:p>
      <w:r>
        <w:t>Autonomous vehicle is a typical high-tech comprehensive application, including scene perception, optimization calculation, multi-level assisted driving and other functions, using computer vision, sensors, information fusion, information communication, high-performance computing, artificial intelligence and automatic control and other technologies. In these technologies, computer vision, as a direct entry point to data processing, is an integral part of autonomous driving. Secondly, it brings revolutionary changes to the future transportation system. The application of image processing and computer vision in autonomous driving plays a key role in enabling vehicles to perceive and understand the surrounding environment and achieve intelligent decision-making and control. Therefore, in combination with the application of computer vision and artificial intelligence in automatic driving, this paper expounds the image processing technology in automatic driving, including camera and sensor technology, image acquisition and preprocessing, feature extraction and object detection, so as to discuss the application of computer vision algorithm in automatic driving. The research on lane keeping and recognition, obstacle detection and avoidance, traffic signal and sign recognition is of great practical significance.</w:t>
      </w:r>
    </w:p>
    <w:p>
      <w:r>
        <w:t>Facial recognition is a well-established and popular field in Computer Vision, especially with advancements in deep learning and data sets. Deep facial recognition has made significant progress and is widely applied in real-world scenarios. A complete facial recognition system involves three main components: facial recognition, orientation, and representation. This system detects faces, aligns them to a standard view, and extracts features for recognition using deep convolutional neural networks. This article provides a detailed overview of the latest advancements in these areas, showing how deep learning has greatly enhanced their abilities. Object detection in machine vision is a challenging area that requires significant improvements. While image classification accuracy is nearing 2.25%, surpassing human performance, object detection algorithms are still in the early stages. Current algorithms achieve only 40.8 MAPS on modern objects, so careful dataset selection is crucial for optimal results.</w:t>
      </w:r>
    </w:p>
    <w:p>
      <w:r>
        <w:t>Autonomous vehicles (AVs) are expected to reshape future transportation systems, and decision making is one of the critical modules toward high-level automated driving. To overcome those complicated scenarios that rule-based methods could not cope with well, data-driven decision-making approaches have aroused more focus. The datasets to be used in developing data-driven methods dramatically influence the performance of decision making; hence, it is necessary to have a comprehensive insight into the existing datasets. From the aspects of collection sources, driving data can be divided into vehicle-, environment-, and driver-related data. This study compares the state-of-the-art datasets of these three categories and summarizes their features, including sensors used, annotation, and driving scenarios. Based on the characteristics of the datasets, this survey also discusses potential applications of datasets on various aspects of AV decision making, assisting researchers in finding appropriate ones to support their own research. The future trends of AV dataset development are summarized.</w:t>
      </w:r>
    </w:p>
    <w:p>
      <w:r>
        <w:t>The growing population also leads to a growing consumer base which increases the load and resources to cater the needs of the day-by-day increasing consumers. Just as technology is being used to solve all the problems so why not this one. The idea is to make a more convenient and advanced super market experience, where there are no cashiers or lines so that we can shop hassle free. This project implements Artificial Intelligence and Internet of Things to automate a supermarket for better efficiency. A person just needs to walk in after scanning their QR code through the app with their unique ID on it. It will record the customer's presence in the shop. The shopping carts and baskets have sensors on them, which can detect the product entering or being taken out. The products are placed on shelves which have pressure sensors to detect if any product is picked up. These shelves are closed and they only open with your shopping cards. When you reach the counter, you only have swipe your card again and money will be deducted from your account according to your purchase and a receipt will be given. We look forward to provide this technology to various super market chains in the country and abroad and help them implement it with a nominal one time investment.</w:t>
      </w:r>
    </w:p>
    <w:p>
      <w:r>
        <w:t>Recent technological developments have enabled computers to identify and categorize facial expressions to determine a person’s emotional state in an image or a video. This process, called “Facial Expression Recognition (FER)”, has become one of the most popular research areas in computer vision. In recent times, deep FER systems have primarily concentrated on addressing two significant challenges: the problem of overfitting due to limited training data availability, and the presence of expression-unrelated variations, including illumination, head pose, image resolution, and identity bias. In this paper, a comprehensive survey is provided on deep FER, encompassing algorithms and datasets that offer insights into these intrinsic problems. Initially, this paper presents a detailed timeline showcasing the evolution of methods and datasets in deep facial expression recognition (FER). This timeline illustrates the progression and development of the techniques and data resources used in FER. Then, a comprehensive review of FER methods is introduced, including the basic principles of FER (components such as preprocessing, feature extraction and classification, and methods, etc.) from the pro-deep learning era (traditional methods using handcrafted features, i.e., SVM and HOG, etc.) to the deep learning era. Moreover, a brief introduction is provided related to the benchmark datasets (there are two categories: controlled environments (lab) and uncontrolled environments (in the wild)) used to evaluate different FER methods and a comparison of different FER models. Existing deep neural networks and related training strategies designed for FER, based on static images and dynamic image sequences, are discussed. The remaining challenges and corresponding opportunities in FER and the future directions for designing robust deep FER systems are also pinpointed.</w:t>
      </w:r>
    </w:p>
    <w:p>
      <w:r>
        <w:t>The application of AI and machine learning, particularly the vision transformer method, in bacterial detection presents a promising solution to overcome limitations of traditional methods, offering faster and more accurate detection of disease-causing bacteria like E. coli and salmonella in water, crucial for human survival, with ongoing research to further assess its effectiveness in microbiology. This research introduces a revolutionary positional self-attention transformer model for the classification of bacterial colonies. Leveraging the proven success of transformer architectures in various domains, we enhanced the model's performance by integrating a positional self-attention mechanism. We presented a novel approach for bacterial colony classification utilizing a positional self-attention transformer model. This allows the model to effectively capture spatial relationships and patterns within bacterial colonies, contributing to highly accurate classification results. We trained the model on a substantial dataset of bacterial images, which ensures its robustness and generalization to diverse colony types. The proposed model adeptly captured the spatial relationships and sequential patterns inherent in bacterial colony images, allowing for more accurate and robust classification. The proposed model demonstrated remarkable performance, achieving an accuracy of 98.50% in the classification of bacterial colonies. This novel approach surpasses traditional methods by effectively capturing intricate spatial relationships within microbial structures, offering unprecedented accuracy in discerning subtle morphological variations. The model's adaptability to diverse colony shapes and arrangements marks a significant advancement, promising to redefine the landscape of bacterial colony classification through the lens of state-of-the-art deep learning techniques. The high classification accuracy attained by the model, suggests its potential for practical applications in the early diagnosis of infectious diseases and the development of targeted treatments. The findings of this study underscore the effectiveness of incorporating positional self-attention in transformer models for image-based classification tasks, particularly in the domain of bacterial colony analysis.</w:t>
      </w:r>
    </w:p>
    <w:p>
      <w:r>
        <w:t>Accurate trajectory tracking is unrealistic in real-world scenarios, however, which is commonly assumed to facilitate motion planning algorithm design. In this paper, a safe and reliable motion planning and control framework is proposed to handle the tracking errors caused by inaccurate tracking by coordinating the motion planning layer and controller. Specifically, motion space is divided into safe regions and risky regions by designing the movement restraint size dependent on tracking error to construct the repulsive potential field. The collision-free waypoint set can then be obtained by combining global search and the proposed waypoint set filtering method. The planned trajectory is fitted by an optimization-based approach which minimizes the acceleration of the reference trajectory. Then, the planned trajectory is checked and modified by the designed anti-collision modification to ensure safety. Using invertible transformation and adaptive compensation allows the transient trajectory tracking errors to be limited within the designed region even with actuator faults. Because tracking error is considered and margined at the planning level, safety and reliability can be guaranteed by the coordination between the planning and control levels under inaccurate tracking and actuator faults. The advantages and effectiveness of the proposed motion planning and control method are verified by simulation and experimental results.</w:t>
      </w:r>
    </w:p>
    <w:p>
      <w:r>
        <w:t>Facial recognition technology (FRT) is one of several artificial intelligence (AI)-based technologies used during the COVID-19 pandemic to control the spread of the virus. As planning for future pandemics is currently underway, this technology is envisioned as an efficient tool to track infected individuals and collect real-time surveillance data. When properly used, FRT can support governments’ strategies to implement public health surveillance, which is defined in the literature as ‘the systematic collection, storage, usage, and dissemination of personal information to identify an outbreak and mitigate the spread of disease’.</w:t>
        <w:br/>
        <w:t>Nonetheless, FRT presents some ethical and legal challenges, such as its use without ensuring consent from the individuals under surveillance, the protection of biometric data collected through surveillance, and the risk of using this information for other purposes besides public health. Despite being widely deployed in countries such as Russia and China, for pandemic purposes and beyond, western jurisdictions are much more reluctant to adopt it.</w:t>
      </w:r>
    </w:p>
    <w:p>
      <w:r>
        <w:t>During the COVID-19 pandemic, Delhi, India, faced a pressing issue where approximately 1,500 COVID-19-positive patients went missing. In public health emergencies, such as pandemics, natural disasters, or other calamities, hospitals, and medical centres experience a sudden influx of patients, and hospital management faces difficulties in keeping track of patients, especially when they need to be moved between facilities or when new temporary healthcare facilities are set up. As a consequence of these challenges, there can be an increase in missing person cases. Patients may be inadvertently separated from their families. The human face is a unique biometric system that can determine the age, gender, mood, of an individual, and even identity for verification purposes. Harbouring the power of deep learning and artificial intelligence, one of the most important applications of computer vision is Patient Identification. In this study, we have proposed a state-of-the-art patient face detection model using a twofold model that uses MTCNN short for “multi-task cascaded convolution neural network” for face detection and alignment purposes with a FaceNet Convolutional Neural Network (CNN) a renowned face embedding algorithm finally with KNN algorithm as a classifier to get an accuracy of 97.1%. Also, to ensure public safety during the pandemic we have constituted a Resnet34 model for mask detection trained on the Face Mask Detection dataset with an accuracy of 97%. This study not only addresses the immediate challenges of patient identification and safety during crises but also carries implications for broader healthcare applications. The proposed models offer promising avenues for enhancing patient care and security.</w:t>
      </w:r>
    </w:p>
    <w:p>
      <w:r>
        <w:t>How would people distribute risks of autonomous vehicles (AVs) in everyday road traffic? The rich literature on the ethics of autonomous vehicles (AVs) revolves around moral judgments in unavoidable collision scenarios. We argue for extending the debate to driving behaviors in everyday road traffic where ubiquitous ethical questions arise due to the permanent redistribution of risk among road users. This distribution of risks raises ethically relevant questions that cannot be evaded by simple heuristics such as “hitting the brakes.” Using an interactive, graphical representation of different traffic situations, we measured participants’ preferences on driving maneuvers of AVs in a representative survey in Germany. Our participants’ preferences deviated significantly from mere collision avoidance. Interestingly, our participants were willing to take risks themselves for the benefit of other road users, suggesting that the social dilemma of AVs may be mitigated in risky environments. Our research might build a bridge between engineers and philosophers to discuss the ethics of AVs more constructively.</w:t>
      </w:r>
    </w:p>
    <w:p>
      <w:r>
        <w:t>The future of autonomous vehicles lies in the convergence of human-centric design and advanced AI capabilities. Autonomous vehicles of the future will not only transport passengers but also interact and adapt to their desires, making the journey comfortable, efficient, and pleasant. In this paper, we present a novel framework that leverages Large Language Models (LLMs) to enhance autonomous vehicles' decision-making processes. By integrating LLMs' natural language capabilities and contextual understanding, specialized tools usage, synergizing reasoning, and acting with various modules on autonomous vehicles, this framework aims to seamlessly integrate the advanced language and reasoning capabilities of LLMs into autonomous vehicles. The proposed framework holds the potential to revolutionize the way autonomous vehicles operate, offering personalized assistance, continuous learning, and transparent decision-making, ultimately contributing to safer and more efficient autonomous driving technologies.</w:t>
      </w:r>
    </w:p>
    <w:p>
      <w:r>
        <w:t>Recent technological developments have enabled computers to identify and categorize facial expressions to determine a person’s emotional state in an image or a video. This process, called “Facial Expression Recognition (FER)”, has become one of the most popular research areas in computer vision. In recent times, deep FER systems have primarily concentrated on addressing two significant challenges: the problem of overfitting due to limited training data availability, and the presence of expression-unrelated variations, including illumination, head pose, image resolution, and identity bias. In this paper, a comprehensive survey is provided on deep FER, encompassing algorithms and datasets that offer insights into these intrinsic problems. Initially, this paper presents a detailed timeline showcasing the evolution of methods and datasets in deep facial expression recognition (FER). This timeline illustrates the progression and development of the techniques and data resources used in FER. Then, a comprehensive review of FER methods is introduced, including the basic principles of FER (components such as preprocessing, feature extraction and classification, and methods, etc.) from the pro-deep learning era (traditional methods using handcrafted features, i.e., SVM and HOG, etc.) to the deep learning era. Moreover, a brief introduction is provided related to the benchmark datasets (there are two categories: controlled environments (lab) and uncontrolled environments (in the wild)) used to evaluate different FER methods and a comparison of different FER models. Existing deep neural networks and related training strategies designed for FER, based on static images and dynamic image sequences, are discussed. The remaining challenges and corresponding opportunities in FER and the future directions for designing robust deep FER systems are also pinpointed.</w:t>
      </w:r>
    </w:p>
    <w:p>
      <w:r>
        <w:t>The face is the most essential part of the human body, and because of its distinctive traits, it is crucial for recognizing people. Facial recognition technology (FRT) is one of the most successful and fascinating technologies of the modern times. The world is moving towards contactless FRT after the COVID-19 pandemic. Due to its contactless biometric characteristics, FRT is becoming quite popular worldwide. Businesses are replacing conventional fingerprint scanners with artificial intelligence—based FRT, opening up enormous commercial prospects. Security and surveillance, authentication/access control systems, digital healthcare, photo retrieval, etc., are some sectors where its use has become essential. In the present communication, we presented the global adoption of FRT, its rising trend in the market, utilization of the technology in various sectors, its challenges and rising concerns with special reference to India and worldwide.</w:t>
      </w:r>
    </w:p>
    <w:p>
      <w:r>
        <w:t>The future sustainability of the global automotive industry will be greatly affected by the fourth industrial revolution and the evolution of artificial intelligence (AI). The “new normal” is projected to be driven by new industry standards including an increasingly autonomous self-driving technology, amended safety standards, more complex insurance regulations, adaptive social resistance to technological change, city infrastructure requirements with a digital divide, and disruptive business innovation based on strategic input supply partnerships with open-source AI. In this chapter, the key factors of the autonomous vehicles (AVs) are analyzed using AI developments in radar and laser technology, commercial risk factors, self-driving consumer behavior, city infrastructure constraints, and social adaptations to new technology. The future trajectory of the AV industry is expected to be an interplay between commercial, social, risk, infrastructure, and regulatory mechanisms with various impacts on the industry’s stakeholders. This study predicts that the most likely sustainable scenario for the AV industry is that it will be driven by: (1) AI’s pulsed laser LiDAR (Light Detection and Ranging) with a sufficient loop frequency and GPS bi-directional cloud technology requirement, (2) pooled insurance in contrast to individual liability, (3) smart city infrastructure with expected sharp digital divide across transport regions leading to more regional inequality, and (4) customers who strongly prefer a human controlled semi-autonomous vehicle rather than complete machine autonomy.</w:t>
      </w:r>
    </w:p>
    <w:p>
      <w:r>
        <w:t>Medical image segmentation is a crucial task in computer vision, playing a pivotal role in applications such as diagnostics, treatment planning, and medical research. The present study explores a wide range of methodologies employed in the field of medical research to achieve image segmentation. These techniques range from traditional approaches based on thresholding, edge detection, region-based and clustering, to modern artificial intelligence methods, particularly deep learning techniques. The strengths and limitations of each method are thoroughly examined. This paper focuses on analyzing various architectures used for medical image segmentation, specifically evaluating their performance. It aims to delve deeply into the different segmentation methods, offering a comparative perspective on their effectiveness. Furthermore, This document delves into the most recent technological progress in segmentation, emphasizing major breakthroughs capable of transforming the precision and productivity of analyzing medical images. Through an exhaustive compilation and detailed critique of the results obtained by employing a range of segmentation strategies, the study presents the outcomes of multiple approaches, accompanied by an in-depth analysis of the strengths and weaknesses inherent to the various techniques applied to medical image segmentation. This research enhances the comprehension of how these methods can be applied within the medical sector, especially in the area of computer vision.</w:t>
        <w:br/>
      </w:r>
    </w:p>
    <w:p>
      <w:r>
        <w:t>Artificial intelligence is one of the emerging technologies that simulate human intelligence in machines by programming it to think like human beings and mimic their actions. An autonomous vehicle can function itself and carry out necessary functions without any human involvement. This innovative technology may provide increased passenger safety, less congested roads, congestion reduction, optimum traffic, lower fuel consumption, less pollution, and better travel experiences. Autonomous vehicles play a vital role in industry, agriculture, transportation, and military applications. The autonomous vehicle's activities are supported by sensor data and a few artificial intelligence systems. Artificial intelligence is the collection of data, path planning, and execution in autonomous vehicles that require some machine learning techniques that are a part of artificial intelligence. But this comes with some privacy issues and security concerns. Security is an important concern for autonomous vehicles. The issues of cybersecurity while incorporating artificial intelligence in autonomous vehicles will be covered in this article, along with the growing technology of self-driving automobiles.</w:t>
      </w:r>
    </w:p>
    <w:p>
      <w:r>
        <w:t>In light of fast-growing popular, political and professional discourses around AI in education, this article outlines five broad areas of contention that merit closer attention in future discussion and decision-making. These include: (1) taking care to focus on issues relating to 'actually existing' AI rather than the overselling of speculative AI technologies; (2) clearly foregrounding the limitations of AI in terms of modelling social contexts, and simulating human intelligence, reckoning, autonomy and emotions; (3) foregrounding the social harms associated with AI use; (4) acknowledging the value-driven nature of claims around AI; and (5) paying closer attention to the environmental and ecological sustainability of continued AI development and implementation. Thus, in contrast to popular notions of AI as a neutral tool, the argument is made for engaging with the ongoing use of AI in education as a political action that has varying impacts on different groups of people in various educational contexts.</w:t>
        <w:br/>
      </w:r>
    </w:p>
    <w:p>
      <w:r>
        <w:t>Engineering education is constantly evolving to keep up with the latest technological developments and meet the changing needs of the engineering industry. One promising development in this field is the use of generative artificial intelligence technology, such as the ChatGPT conversational agent. ChatGPT has the potential to offer personalized and effective learning experiences by providing students with customized feedback and explanations, as well as creating realistic virtual simulations for hands-on learning. However, it is important to also consider the limitations of this technology. ChatGPT and other generative AI systems are only as good as their training data and may perpetuate biases or even generate and spread misinformation. Additionally, the use of generative AI in education raises ethical concerns such as the potential for unethical or dishonest use by students and the potential unemployment of humans who are made redundant by technology. While the current state of generative AI technology represented by ChatGPT is impressive but flawed, it is only a preview of what is to come. It is important for engineering educators to understand the implications of this technology and study how to adapt the engineering education ecosystem to ensure that the next generation of engineers can take advantage of the benefits offered by generative AI while minimizing any negative consequences.</w:t>
        <w:br/>
      </w:r>
    </w:p>
    <w:p>
      <w:r>
        <w:t>Throughout the last decades, the number of vehicles on the road has steadily increased due to the rising demand for urban mobility and contemporary logistics. Two of the many detrimental effects of more vehicles on the road, which also impede economic development, are increased traffic congestion and traffic accidents. The issues mentioned above can be significantly resolved by making vehicles smarter by reducing their reliance on humans. Over the past century, various nations have conducted extensive research that has fueled the automation of road vehicles. The development of autonomous vehicle (AV) technologies is currently being pursued by all significant motor manufacturers worldwide. Undoubtedly, the widespread use of autonomous cars is more imminent than we realize given the development of artificial intelligence (AI). In order for AVs to perceive their surroundings and make the right decisions in real time, AI has emerged as a crucial component. This development of AI is being driven by the growth of big data from numerous sensing devices and cutting-edge computing resources. We must first examine AI's development and history in order to comprehend its functions in AV systems.</w:t>
      </w:r>
    </w:p>
    <w:p>
      <w:r>
        <w:t>This paper introduces a study employing artificial intelligence (AI) to utilize computer vision algorithms for detecting human emotions in video content during user interactions with diverse visual stimuli. The research aims to unveil the creation of software capable of emotion detection by leveraging AI algorithms and image processing pipelines to identify users' facial expressions. The process involves assessing users through images and facilitating the implementation of computer vision algorithms aligned with psychological theories defining emotions and their recognizable features. The study demonstrates the feasibility of emotion recognition through convolutional neural networks (CNN) and software development and training based on facial expressions. The results highlight successful emotion identification; however, precision improvement necessitates further training for contexts with more diverse images and additional algorithms to distinguish closely related emotional patterns. The discussion and conclusions emphasize the potential of A.I. and computer vision algorithms in emotion detection, providing insights into software development, ongoing training, and the evolving landscape of emotion recognition technology. Further training is necessary for contexts with more diverse images, alongside additional algorithms that can effectively distinguish between facial expressions depicting closely related emotional patterns, enhancing certainty and accuracy.</w:t>
      </w:r>
    </w:p>
    <w:p>
      <w:r>
        <w:t>Internet of Things (IoT) based remote healthcare applications provide fast and preventative medical services to the patients at risk. However, predicting heart disease is a complex task and diagnosis results are rarely accurate. To address this issue, a novel Recommendation System for Cardiovascular Disease Prediction Using IoT Network (DEEP-CARDIO) has been proposed for providing prior diagnosis, treatment, and dietary recommendations for cardiac diseases. Initially, the physiological data are collected from the patient’s remotely by using the four bio sensors such as ECG sensor, Pressure sensor, Pulse sensor and Glucose sensor. An Arduino controller receives the collected data from the IoT sensors to predict and diagnose the disease. A cardiovascular disease prediction model is implemented by using BiGRU (Bidirectional-Gated Recurrent Unit) attention model which diagnose the cardiovascular disease and classify into five available cardiovascular classes. The recommendation system provides physical and dietary recommendations to cardiac patients based on the classified data, via user mobile application. The performance of the DEEP-CARDIO is validated by Cloud Simulator (CloudSim) using the real-time Framingham’s and Statlog heart disease dataset. The proposed DEEP CARDIO method achieves an overall accuracy of 99.90% whereas, the MABC-SVM, HCBDA and MLbPM method achieves 86.91%, 88.65% and 93.63% respectively.</w:t>
      </w:r>
    </w:p>
    <w:p>
      <w:r>
        <w:t>Video games have been in the focus of the research and academic community for the last few years, with the study and experimentation of Artificial General Intelligence (AGI) standing out. AGI experimentation platforms allow to analyze and study, in a visual way, the behavior of different AI agents previously defined. In this work a novel game engine, called GAGI, capable of serving as an AGI experimentation platform is presented. As a game engine, GAGI is able to design and create novel 2D and 3D video games using C++ programming language. Moreover, GAGI provides the user with a unique environment for simulating and studying AI agents inside the created game. Users can deploy multiple AI agents while interacting with them in real time, improving the understanding of their interactions and behaviors. The features of the proposed software is compared against others widely-used game engines in the video games industry as well as in the research community, highlighting the advantages in terms of design capability and AI support. GAGI also offers the possibility to reproduce the experiments, opening up multiple possibilities for the research community.</w:t>
        <w:br/>
      </w:r>
    </w:p>
    <w:p>
      <w:r>
        <w:t>Advances in the performance of large language models (LLMs) have led some researchers to propose the emergence of theory of mind (ToM) in artificial intelligence (AI). LLMs can attribute beliefs, desires, intentions, and emotions, and they will improve in their accuracy. Rather than employing the characteristically human method of empathy, they learn to attribute mental states by recognizing linguistic patterns in a dataset that typically do not include that individual. We ask whether LLMs' inability to empathize precludes them from honoring an individual's right to be an exception, that is, from making assessments of character and predictions of behavior that reflect appropriate sensitivity to a person's individuality. Can LLMs seriously consider an individual's claim that their case is different based on internal mental states like beliefs, desires, and intentions, or are they limited to judging that case based on its similarities to others? We propose that the method of empathy has special significance for honoring the right to be an exception that is distinct from the value of predictive accuracy, at which LLMs excel. We conclude by considering whether using empathy to consider exceptional cases has intrinsic or merely practical value and we introduce conceptual and empirical avenues for advancing this investigation.</w:t>
        <w:br/>
      </w:r>
    </w:p>
    <w:p>
      <w:r>
        <w:t>Artificial intelligence chatbots have invaded the tourism industry owing to their low cost and high efficiency. However, the influence of emotional expressions of chatbots on service outcomes has not received much attention from researchers. Drawing upon expectancy violations theory, we explored how emotional expressions of chatbots affect customer satisfaction using three experiments in the context of tourist attraction recommendations. Chatbots' expressions of concern for customers can improve customer satisfaction by reducing expectancy violations. In particular, customer's goal orientation, the human-likeness of chatbot's avatars, and the relationship type between customers and chatbots can moderate the negative relationship between emotional expression and expectancy violation. These findings advance research on the emotional expressions of chatbots and provide critical insights for deploying chatbots in customer service in the tourism industry.</w:t>
      </w:r>
    </w:p>
    <w:p>
      <w:r>
        <w:t>This chapter presents a systematic review on the relationship between artificial intelligence and emotions in education in Latin America and the Caribbean. The PRISMA systematic review methodology was used to describe the state of the situation of research on this topic, taking into account theories, methodologies, countries, and educational levels. Fifteen published articles were finally selected, focusing on Brazil and Colombia, university level, students as unit of analysis, methodologies based on facial recognition, psychology and software combined. It is hoped to deepen the research in other disciplines, with other theories and methodologies.</w:t>
      </w:r>
    </w:p>
    <w:p>
      <w:r>
        <w:t>In a world increasingly driven by AI systems, controversial use cases for AI that significantly affect people’s lives become more likely scenarios. Hence, increasing awareness of AI bias that might affect underprivileged groups becomes an increasing challenge. As Virtual Reality has previously been shown to increase empathy through immersive perspective-taking, we conducted a laboratory study in which participants were confronted with a biased Wizard of Oz AI while embodying personas that varied widely in their ability to achieve high financial credit scores due to their age and gender. We found that participants embodying personas in VR felt significantly more empathy toward the characters they embodied and rated the AI as significantly less fair compared to a baseline condition in which they imagined to be these characters. Furthermore, we investigate differences between embodied personas and discuss qualitative results to gain insight into the participant’s mental model creation.</w:t>
      </w:r>
    </w:p>
    <w:p>
      <w:r>
        <w:t>Given the challenges of inter-domain information fusion and data sparsity in collaborative filtering algorithms, this paper proposes a cross-domain information fusion matrix decomposition algorithm to enhance the accuracy of personalized recommendations in artificial intelligence recommendation systems. The study begins by collecting Douban movie rating data and social network information. To ensure data integrity, Levenshtein distance detection is employed to remove duplicate scores, while natural language processing technology is utilized to extract keywords and topic information from social texts. Additionally, graph convolutional networks are utilized to convert user relationships into feature vectors, and a unique thermal coding method is used to convert discrete user and movie information into binary matrices. To prevent overfitting, the Ridge regularization method is introduced to gradually optimize potential feature vectors. Weighted average and feature connection techniques are then applied to integrate features from different fields. Moreover, the paper combines the item-based collaborative filtering algorithm with merged user characteristics to generate personalized recommendation lists. In the experimental stage, the paper conducts cross-domain information fusion optimization on four mainstream mathematical matrix decomposition algorithms: alternating least squares method, non-negative matrix decomposition, singular value decomposition, and latent factor model (LFM). It compares these algorithms with the non-fused approach. The results indicate a significant improvement in score accuracy, with mean absolute error and root mean squared error reduced by 12.8% and 13.2% respectively across the four algorithms. Additionally, when k = 10, the average F1 score reaches 0.97, and the ranking accuracy coverage of the LFM algorithm increases by 54.2%. Overall, the mathematical matrix decomposition algorithm combined with cross-domain information fusion demonstrates clear advantages in accuracy, prediction performance, recommendation diversity, and ranking quality, and improves the accuracy and diversity of the recommendation system. By effectively addressing collaborative filtering challenges through the integration of diverse techniques, it significantly surpasses traditional models in recommendation accuracy and variety.</w:t>
      </w:r>
    </w:p>
    <w:p>
      <w:r>
        <w:t>Smart cities represent the convergence of information and communication technologies (ICT) with urban management to improve the quality of life of city dwellers. In this context, recommender systems, tools that offer personalised suggestions to city dwellers, have emerged as key contributors to this convergence. Their successful application in various areas of city life and their ability to process massive amounts of data generated in urban environments has expedited their status as a crucial technology in the evolution of city planning. Our methodology included reviewing the Web of Science database, resulting in 130 articles that, filtered for relevancy, were reduced to 86. The first stage consisted of carrying out a bibliometric analysis with the objective of analysing structural aspects with the SciMAT tool. Secondly, a systematic literature review was undertaken using the PRISMA 2020 statement. The results illustrated the different processes by which recommendations are filtered in areas such as tourism, health, mobility, and transport. This research is seen as a significant breakthrough that can drive the evolution and efficiency of smart cities, establishing a solid framework for future research in this dynamic field.</w:t>
        <w:br/>
      </w:r>
    </w:p>
    <w:p>
      <w:r>
        <w:t>Monte Carlo Tree Search (MCTS) is a pronounced empirical search algorithm for agent decision-making, especially when enhanced by Deep Learning (DL), in mastering board games that were once thought to be unconquerable. However, it does not appear to be as equally successful in the domain of real-time video games, where the simulation time limit for exploration is a crucial factor, since they are generally designed to be played by human users and hence require a significant amount of resources for simulation. We in this paper propose a surrogate-assisted MCTS approach, specifically targeting commercial real-time video games by approximating the result of gameplay with a deep-learning-based surrogate model. The key contribution of our work is that we designed a modified MCTS for video games that are both commercial and processed in real-time. Since commercial video games include considerably more complex and dynamic gameplays to satisfy their market consumers, as opposed to their non-commercial analogs, our work can be regarded as having challenged the domain unattempted by precedent studies. We validated the performance of our method by conducting a comparative experiment with other algorithms, including the traditional MCTS, under the environment of a commercial real-time video game.</w:t>
        <w:br/>
      </w:r>
    </w:p>
    <w:p>
      <w:r>
        <w:t>The latest effort in delivering computing resources as a service to managers and consumers represents a shift away from computing as a product that is purchased, to computing as a service that is delivered to users over the internet from large-scale data centers. However, with the advent of the cloud-based IoT and artificial intelligence (AI), which are advancing customer experience automations in many application areas, such as recommender systems (RS), a need has arisen for various modifications to support the IoT devices that are at the center of the automation world, including recent language models like ChatGPT and Bard and technologies like nanotechnology. This paper introduces the marketing community to a recent computing development: IoT-driven fog computing (FC). Although numerous research studies have been published on FC “smart” applications, none hitherto have been conducted on fog-based smart marketing domains such as recommender systems. FC is considered a novel computational system, which can mitigate latency and improve bandwidth utilization for autonomous consumer behavior applications requiring real-time data-driven decision making. This paper provides a conceptual framework for studying the effects of fog computing on consumer behavior, with the goal of stimulating future research by using, as an example, the intersection of FC and RS. Indeed, our conceptualization of the “fog-based recommender systems” opens many novel and challenging avenues for academic research, some of which are highlighted in the later part of this paper.</w:t>
        <w:br/>
        <w:t>Keywords: fog computing; recommender system; internet of things (IoT); edge computing; artificial intelligence (AI); software defined networks (SDNs)</w:t>
        <w:br/>
        <w:t>ormation as well as personal and situational data [66].</w:t>
      </w:r>
    </w:p>
    <w:p>
      <w:r>
        <w:t>﻿The main idea of this paper is the substantiation of the methodological approach to the assessment of personnel risks of enterprises based on the application of the fuzzy logic apparatus in order to identify the problems of personnel risk management and provide appropriate recommendations for their solution. The methodological basis of the study is the classic provisions and fundamental works of foreign and domestic scientists, statistical data, the results of our research into the problems of assessing personnel risks of enterprises. The methods of fuzzy set theory, comparative analysis, scientific abstraction, generalization of scientific experience of modern theoretical research, systemcomplex approach were used. The study proposed a methodological approach to assessing the level of personnel risks of an enterprise; numerical experiments were conducted on the basis of a group of construction equipment manufacturers. Analysis of the results of assessing the level of personnel risks of enterprises made it possible to identify the problems of managing personnel risks at enterprises Statement of a mathematical problem: the work considers hierarchical fuzzy data, namely: four groups of indicators for assessing the level of personnel risks (quantitative composition – F1, state of qualifications and intellectual potential – F2, staff turnover – F3, motivational system – F4), each of the indicators has a different number of fuzzy coefficients (there are twelve of them in the current work – vi , i=1÷12). Indicators are functions of fuzzy coefficients: F1 = r(v1, v2, v3); F2 = g(v4,v5, v6, v7); F3 = h(v8, v9, v10,); F4=q(v11, v12). As an output variable, there is a functional – an integrated indicator Int = f(F1, F2, F3, F4) of the personnel risk level, which, in turn, is also a fuzzy value. Here, the functions r, g, h, q, f are unknown functions of the given variables. We have expert evaluations of the change in all input data; as a rule, they vary within three terms: Low (I), Medium (G), High (E). Formalized information on each variable can be written as , then for a group of indicators we have: . Using a fuzzy system and performing calculations with its help requires the system to have the following structural elements: membership functions of input and output variables, a rule base, and an output mechanism. These structural elements are the components that will be built when designing a fuzzy system. The built mathematical model and the method of its formalization on the basis of FST make it possible to estimate the level of personnel risk at the enterprise, which enables further substantiation of a set of measures to increase the efficiency of its use. The constructed system of fuzzy logical inference can be considered intelligent as it uses elements of computational intelligence, in particular, the theory of fuzzy sets. The proposed methodological approach to assessing the level of personnel risks of enterprises based on the apparatus of fuzzy logic allows, in contrast to existing ones, to integrate the consideration of both qualitative and quantitative indicators when assessing the level of personnel risks and personnel movement indicators and to significantly increase the efficiency of decision-making under conditions of uncertainty and reduce costs in the event of adverse situations.</w:t>
      </w:r>
    </w:p>
    <w:p>
      <w:r>
        <w:t>With the rapid development of artificial intelligence, there is an increasing number of industries relying on the accuracy and efficiency of deep learning algorithms. But due to the inexplicability and black box effect of deep neural networks, we can only obtain results without knowing the applied reasoning behind them. That engenders scepticism and resistance from some quarters of deep learning-based technologies. In the context of emotion analysis used in business and public opinion monitoring, it is sometimes difficult for decision-makers to trust the outcome without explanation from the supposedly emotionless machines. There are mathematical-based explanation methods, and they often generalise emotion analysis as a classification task. Still, emotion should be different from other task categories because the generation of emotion involves human-specific factors and logic. This paper proposes an emotion analysis explanation framework that is grounded in psychological theories focusing on the stimulus from classic emotion theories. This proposed framework emphasises considering the cause and trigger of emotions as the explanation for the deep learning-based emotion analysis, and it includes two main components: the extraction of the emotion cause and the visualisation of emotion-triggering words.</w:t>
      </w:r>
    </w:p>
    <w:p>
      <w:r>
        <w:t>Interactive software agents, such as chatbots, are progressively being used in the area of health and well-being. In such applications, where agents engage with users in interpersonal conversations for, e.g., coaching, comfort or behavior-change interventions, there is an increased need for understanding agents’ empathic capabilities. In the current state-of-the-art, there are no tools to do that. In order to understand empathic capabilities in interactive software agents, we need a precise notion of empathy. The literature discusses a variety of definitions of empathy, but there is no consensus of a formal definition. Based on a systematic literature review and a qualitative analysis of recent approaches to empathy in interactive agents for health and well-being, a formal definition—an ontology—of empathy is developed. We present the potential of the formal definition in a controlled user-study by applying it as a tool for assessing empathy in two state-of-the-art health and well-being chatbots; Replika and Wysa. Our findings suggest that our definition captures necessary conditions for assessing empathy in interactive agents, and how it can uncover and explain trends in changing perceptions of empathy over time. The definition, implemented in Web Ontology Language (OWL), may serve as an automated tool, enabling systems to recognize empathy in interactions—be it an interactive agent evaluating its own empathic performance or an intelligent system assessing the empathic capability of its interlocutors.</w:t>
        <w:br/>
      </w:r>
    </w:p>
    <w:p>
      <w:r>
        <w:t>From ELIZA to Alexa, Conversational Agents (CAs) have been deliberately designed to elicit or project empathy. Although empathy can help technology better serve human needs, it can also be deceptive and potentially exploitative. In this work, we characterize empathy in interactions with CAs, highlighting the importance of distinguishing evocations of empathy between two humans from ones between a human and a CA. To this end, we systematically prompt CAs backed by large language models (LLMs) to display empathy while conversing with, or about, 65 distinct human identities, and also compare how different LLMs display or model empathy. We find that CAs make value judgments about certain identities, and can be encouraging of identities related to harmful ideologies (e.g., Nazism and xenophobia). Moreover, a computational approach to understanding empathy reveals that despite their ability to display empathy, CAs do poorly when interpreting and exploring a user’s experience, contrasting with their human counterparts.</w:t>
        <w:br/>
      </w:r>
    </w:p>
    <w:p>
      <w:r>
        <w:t>Implementing empathy to healthcare chatbots is considered promising to create a sense of human warmth. However, existing research frequently overlooks the multidimensionality of empathy, leading to an insufficient understanding if artificial empathy is perceived similarly to interpersonal empathy. This paper argues that implementing experiential expressions of empathy may have unintended negative consequences as they might feel inauthentic. Instead, providing instrumental support could be more suitable for modeling artificial empathy as it aligns better with computer-like schemas towards chatbots. Two experimental studies using healthcare chatbots examine the effect of empathetic (feeling with), sympathetic (feeling for), and behavioral-empathetic (empathetic helping) vs. non-empathetic responses on perceived warmth, perceived authenticity, and their consequences on trust and using intentions. Results reveal that any kind of empathy (vs. no empathy) enhances perceived warmth resulting in higher trust and using intentions. As hypothesized, empathetic, and sympathetic responses reduce the chatbot's perceived authenticity suppressing this positive effect in both studies. A third study does not replicate this backfiring effect in human-human interactions. This research thus highlights that empathy does not equally apply to human-bot interactions. It further introduces the concept of ‘perceived authenticity’ and demonstrates that distinctively human attributes might backfire by feeling inauthentic in interactions with chatbots.</w:t>
      </w:r>
    </w:p>
    <w:p>
      <w:r>
        <w:t>﻿This article examines a solution to the major problems of induction machine control in order to achieve superior dynamic performance. Conventional direct torque control and indirect control with flux orientation have some drawbacks, such as current harmonics, torque ripples, flux ripples, and rise time. In this article, we propose a comparative analysis between previous approaches and the one using fuzzy logic. Results from the simulation show that the direct torque control method using fuzzy logic is more effective in providing a precise and fast response without overshooting, and it eliminates torque and flux fluctuations at low switching frequencies. The demonstrated improvements in dynamic performance contribute to increased operational efficiency and reliability in industrial applications.</w:t>
      </w:r>
    </w:p>
    <w:p>
      <w:r>
        <w:t>Purpose: The general purpose of the study was to investigate the effectiveness of recommender systems in knowledge discovery. Methodology: The study adopted a desktop research methodology. Desk research refers to secondary data or that which can be collected without fieldwork. Desk research is basically involved in collecting data from existing resources hence it is often considered a low cost technique as compared to field research, as the main cost is involved in executive’s time, telephone charges and directories. Thus, the study relied on already published studies, reports and statistics. This secondary data was easily accessed through the online journals and library. Findings: The findings reveal that there exists a contextual and methodological gap relating to recommender systems in knowledge discovery. The study on the effectiveness of recommender systems in knowledge discovery found that such systems played a pivotal role in facilitating users' exploration of vast information repositories, enabling them to uncover relevant resources and expand their knowledge. It found that recommender systems employing advanced algorithms and personalized techniques demonstrated higher effectiveness in generating relevant recommendations tailored to users' preferences and needs. Additionally, the study highlighted the positive correlation between user engagement metrics and knowledge discovery outcomes, emphasizing the importance of fostering active user participation in the recommendation process. Contextual information was also identified as a crucial factor influencing recommendation effectiveness. Overall, the study underscored the significance of continuous refinement and optimization of recommender system algorithms to enhance knowledge discovery outcomes for users. Unique Contribution to Theory, Practice and Policy: The Social Learning theory, Information Foraging theory and Cognitive Load theory may be used to anchor future studies on recommender systems in knowledge discovery. The study provided recommendations to enhance the efficacy of such systems. It suggested adopting hybrid recommender systems that combine collaborative and content-based filtering techniques to offer more accurate and diverse recommendations. Additionally, the study emphasized the importance of integrating contextual information into recommendation algorithms to dynamically adjust recommendations based on situational context. Furthermore, it recommended the use of explainable AI techniques to improve transparency and user understanding of recommendation processes. Maximizing user engagement through active participation and feedback was also highlighted as crucial, along with prioritizing recommendation diversity to foster exploration and serendipitous discovery of new knowledge resources.</w:t>
      </w:r>
    </w:p>
    <w:p>
      <w:r>
        <w:t>﻿Whether the application of exergames in physical education (PE) courses can significantly improve student performance in PE learning is still controversial. This review explores the promoting effect of exergames on student PE learning and the conditions in which the effect of exergames can be maximized. Based on the PICOS method, two researchers independently searched the ProQuest database, EBSCO database, Web of Science (WoS) database, PubMed database, Chinese National Knowledge Infrastructure (CNKI) database, Wanfang database, and VIP database, evaluated the literature quality using the Cochrane system evaluation manual, and performed a meta-analysis of the included literature. A total of 16 randomized controlled trials involving 2962 subjects were included in this study. The meta-analysis showed that exergames effectively improved student performance in PE learning (SMD = 0.45, 95% CI: 0.27–0.63, P &lt; 0.00001). Subgroup analysis indicated that better results could be achieved when exergames were introduced in small kindergarten classes and continued for 1–2 months.</w:t>
        <w:br/>
      </w:r>
    </w:p>
    <w:p>
      <w:r>
        <w:t>Autoimmune diseases are chronic, multifactorial conditions. Through machine learning (ML), a branch of the wider field of artificial intelligence, it is possible to extract patterns within patient data, and exploit these patterns to predict patient outcomes for improved clinical management. Here, we surveyed the use of ML methods to address clinical problems in autoimmune disease. A systematic review was conducted using MEDLINE, embase and computers and applied sciences complete databases. Relevant papers included “machine learning” or “artificial intelligence” and the autoimmune diseases search term(s) in their title, abstract or key words. Exclusion criteria: studies not written in English, no real human patient data included, publication prior to 2001, studies that were not peer reviewed, non-autoimmune disease comorbidity research and review papers. 169 (of 702) studies met the criteria for inclusion. Support vector machines and random forests were the most popular ML methods used. ML models using data on multiple sclerosis, rheumatoid arthritis and inflammatory bowel disease were most common. A small proportion of studies (7.7% or 13/169) combined different data types in the modelling process. Cross-validation, combined with a separate testing set for more robust model evaluation occurred in 8.3% of papers (14/169). The field may benefit from adopting a best practice of validation, cross-validation and independent testing of ML models. Many models achieved good predictive results in simple scenarios (e.g. classification of cases and controls). Progression to more complex predictive models may be achievable in future through integration of multiple data types.</w:t>
      </w:r>
    </w:p>
    <w:p>
      <w:r>
        <w:t>Providing an appropriate difficulty level in a game is critical for keeping players engaged. Dynamic Difficulty Adjustment (DDA) is a common approach for optimizing player experience by automatically modifying game aspects. This paper reviews literature addressing mechanisms for adjusting video game difficulties in response to players performance, emotions, or personality. For this purpose, we examined DDA studies using employed machine-learning techniques, player modeling approaches, data types used to assess players states, testbed game genre, and application. Journal and conference articles published up to September 2022 served as the data sources in this review. The findings reveal that most studies have shown significant effects of DDA on parameters such as enjoyment, flow, motivation, engagement, and immersion. In addition, machine-learning and player modeling techniques have recently received more attention in the DDA design. However, given the ever-increasing use of games in various domains, more research is needed to understand player preferences better to adjust game parameters efficiently. By conducting further research into players cognitive characteristics, such as visual attention, working memory, and response time, it will be possible to understand players preferences better.</w:t>
        <w:br/>
      </w:r>
    </w:p>
    <w:p>
      <w:r>
        <w:t>This paper presents a comprehensive literature review of the research and application of machine learning (ML) algorithms in recommender systems (RS). The study aims to identify recent trends, explore real-life applications, and guide researchers in positioning their research activities in this domain published in 2023 (Jan-June). The findings are categorized into different domains including education, healthcare, ML algorithms (auto-encoders and reinforcement learning), e-commerce, and digital journalism. The review highlights the enhanced recommendation accuracy, increased scalability, personalization and context awareness, diverse ML techniques, and strategies for handling cold start and data sparsity, and the foundation for future advancements in ML algorithms for RSs considering the application in manufacturing enterprises.</w:t>
      </w:r>
    </w:p>
    <w:p>
      <w:r>
        <w:t>This paper introduces a study employing artificial intelligence (AI) to utilize computer vision algorithms for detecting human emotions in video content during user interactions with diverse visual stimuli. The research aims to unveil the creation of software capable of emotion detection by leveraging AI algorithms and image processing pipelines to identify users' facial expressions. The process involves assessing users through images and facilitating the implementation of computer vision algorithms aligned with psychological theories defining emotions and their recognizable features. The study demonstrates the feasibility of emotion recognition through convolutional neural networks (CNN) and software development and training based on facial expressions. The results highlight successful emotion identification; however, precision improvement necessitates further training for contexts with more diverse images and additional algorithms to distinguish closely related emotional patterns. The discussion and conclusions emphasize the potential of A.I. and computer vision algorithms in emotion detection, providing insights into software development, ongoing training, and the evolving landscape of emotion recognition technology. Further training is necessary for contexts with more diverse images, alongside additional algorithms that can effectively distinguish between facial expressions depicting closely related emotional patterns, enhancing certainty and accuracy.</w:t>
      </w:r>
    </w:p>
    <w:p>
      <w:r>
        <w:t>The advent of autonomous vehicles has heralded a transformative era in transportation, reshaping the landscape of mobility through cutting-edge technologies. Central to this evolution is the integration of Artificial Intelligence (AI) and learning algorithms, propelling vehicles into realms of unprecedented autonomy. This paper provides a comprehensive exploration of the evolutionary trajectory of AI within autonomous vehicles, tracing the journey from foundational principles to the most recent advancements. Commencing with a current landscape overview, the paper delves into the fundamental role of AI in shaping the autonomous decision-making capabilities of vehicles. It elucidates the steps involved in the AI-powered development life cycle in vehicles, addressing ethical considerations and bias in AI-driven software development for autonomous vehicles. The study presents statistical insights into the usage and types of AI/learning algorithms over the years, showcasing the evolving research landscape within the automotive industry. Furthermore, the paper highlights the pivotal role of parameters in refining algorithms for both trucks and cars, facilitating vehicles to adapt, learn, and improve performance over time. It concludes by outlining different levels of autonomy, elucidating the nuanced usage of AI and learning algorithms, and automating key tasks at each level. Additionally, the document discusses the variation in software package sizes across different autonomy levels</w:t>
      </w:r>
    </w:p>
    <w:p>
      <w:r>
        <w:t>In this paper, Self-Reproduction characteristic of Artificial Life is introduced to computer animation. A Self-Reproduction model of Artificial Fish based on gene control is put forward and built. Based on Artificial Fish's phenotype, the contents of its chromosome are given. Based on this model, heredity rules are given. Artificial Fish could reproduce and grow in the virtual marine environment freely controlled by the gene model and rules. Artificial behaviors include predefined behaviors and nondeterminate behaviors. Cognitive models based on Artificial Intelligence is put forward and built to control behaviors of artificial fish in high level. Simulation program is designed and developed based on all these models built above. These made groundwork to improve the efficiency and automatic level of artificial fish animation.</w:t>
      </w:r>
    </w:p>
    <w:p>
      <w:r>
        <w:t>In this paper, the concepts of "Life", "Artificial Life" and "Generalized Artificial Life" and the problem "Is Artificial Life true Life?" are discussed.</w:t>
      </w:r>
    </w:p>
    <w:p>
      <w:r>
        <w:t>Human-AI interaction has become an important focus in the development of more responsive and humane technology. In this context, the use of artificial empathy strategies is of particular interest due to its potential in improving customer experiences affectively and socially. This research aims to explore the optimization of human-AI interactions through the application of artificial empathy strategies in improving affective and social customer experiences. The research approach used is qualitative by reviewing various studies and related literature. The data sources used are journals, articles and books that are relevant to the research topic. From the research results, it was found that the implementation of artificial empathy strategies in human-AI interactions has great potential to improve the quality of interactions and customer experiences. The use of technologies such as natural language processing, emotion recognition, and sentiment analysis can enable AI to respond more precisely and sensitively to user needs and emotions.</w:t>
      </w:r>
    </w:p>
    <w:p>
      <w:r>
        <w:t>Since the 1950s, a significant number of clinical cases have confirmed the effectiveness of art in rehabilitation therapy and psychological interventions. With the advancement of artificial intelligence technology, AI painting software based on the Stable Diffusion algorithm model enables image creation through prompts and feedback. Therefore, whether AI painting software can positively impact human emotions becomes a critical factor for its application in art therapy. This study tracks and measures the emotional changes in patients before and after using the AI painting software Stable Diffusion WebUI using emotional vocabulary measurement methods. According to the experimental data of this project, artificial intelligence painting can leave a positive impression on human emotions. This result opens a new window for the integration of artificial intelligence with art therapy research. On one hand, it allows for the in-depth development of guided artificial intelligence painting software specifically designed as a dedicated tool for art therapy a form of AI software for artistic healing. On the other hand, it encourages further research into the effectiveness of traditional painting versus AI-assisted painting in art therapy, aiming to explore the underlying principles and mechanisms of art therapy.</w:t>
      </w:r>
    </w:p>
    <w:p>
      <w:r>
        <w:t>In recent years, with the continuous progress and development of science and technology, especially the continuous development of artificial intelligence, machine algorithm and other technologies, the education system has also begun to carry out more personalized content from traditional functions. Traditional education systems often adopt a one-size-fits-all approach to teaching that does not take into account the unique needs and learning styles of each student. An education system personalized and optimized by machine learning algorithms can provide customized learning materials and recommendations based on each student's learning history, interests and abilities to improve learning outcomes, and machine learning algorithms can provide real-time feedback on student performance and adjust learning plans based on feedback. This makes the learning process more dynamic and personalized. It can therefore be applied to all types of education, including language learning, mathematics, science, etc. However, improving the efficiency of machine learning algorithms depends more on the improvement of numerical optimization algorithms, so it is necessary to summarize the optimization algorithms in large-scale machine learning. This paper tries to make a detailed overview of the existing machine learning algorithms in optimizing personalized education recommendation system, and introduces the algorithm optimization process.</w:t>
      </w:r>
    </w:p>
    <w:p>
      <w:r>
        <w:t>Accurately scientific disciplines, including biomechanics, genetics, ethology, and neurology, it is essential to accurately track the behavior of animals throughout studies, particularly without employing markers. However, it has proven difficult to extract precise stances from backgrounds that are always shifting. Recently, we unveiled an open-source toolset that makes use of a cutting-edge algorithm for estimating human position. With the help of this toolbox, users may train a deep neural network to accurately monitor user-defined features with tracking accuracy that rivals that of human labeling. We have added new features, including as graphical user interfaces (GUIs), efficiency improvements, and network refinement based on active learning, to this revised Python module. In order to help customers create a unique and repeatable analysis pipeline using a graphical processing unit (GPU).</w:t>
        <w:br/>
      </w:r>
    </w:p>
    <w:p>
      <w:r>
        <w:t xml:space="preserve">Drug designing and development is an important area of research for pharmaceutical companies and chemical scientists. However, low efficacy, off-target delivery, time consumption, and high cost impose a hurdle and challenges that impact drug design and discovery. Further, complex and big data from genomics, proteomics, microarray data, and clinical trials also impose an obstacle in the drug discovery pipeline. Artificial intelligence and machine learning technology play a crucial role in drug discovery and development. In other words, artificial neural networks and deep learning algorithms have modernized the area. Machine learning and deep learning algorithms have been implemented in several drug discovery processes such as peptide synthesis, structure-based virtual screening, ligand-based virtual screening, toxicity prediction, drug monitoring and release, pharmacophore modeling, quantitative structure–activity relationship, drug repositioning, polypharmacology, and physiochemical activity. Evidence from the past strengthens the implementation of artificial intelligence and deep learning in this field. Moreover, novel data mining, curation, and management techniques provided critical support to recently developed modeling algorithms. In summary, artificial intelligence and deep learning advancements provide an excellent opportunity for rational drug design and discovery process, which will eventually impact mankind. </w:t>
      </w:r>
    </w:p>
    <w:p>
      <w:r>
        <w:t>﻿Real-acting objects are characterized by the presence of various types of random perturbations, which significantly reduce the quality of the control process, which determines the use of modern methods of intellectual technology to solve the problem of synthesis of control systems of structurally complex dynamic objects, allowing to compensate the influence of external factors with the properties of randomness and partial uncertainty. The article considers issues of synthesis of the automatic control system of dynamic objects by applying the theory of intelligent control. In this case, a neural network based on radial-basis functions is used at each discrete interval for neuro-fuzzy approximation of the control system, allowing real-time adjustment of the regulator parameters. The radial basis function is designed to approximate functions defined in the implicit form of pattern sets. The neuro-fuzzy regulator's parameter configuration is accomplished using a genetic algorithm, enabling more efficient computation to determine the regulator's set parameters. The regulator's parameters are represented as a vector, facilitating their application to multidimensional objects. To determine the optimal tuning parameters of the neuro-fuzzy regulator, characterized by high convergence and the possibility of determining global extrema, a genetic algorithm was used. The effectiveness of the neuro-fuzzy regulator is explained by the possibility of providing quality control of the dynamic object under random perturbations and uncertainty of input data.</w:t>
      </w:r>
    </w:p>
    <w:p>
      <w:r>
        <w:t>Artificial Intelligence (AI) stands as a pivotal innovation deeply ingrained in both our daily routines and industrial operations. Its rapid evolution promises transformative impacts across various sectors, from cutting-edge industries to the lives of ordinary individuals. AI constantly updates human experiences, shaping interactions and augmenting capabilities. For instance, contemporary educational institutions leverage AI algorithms for attendance tracking via facial recognition technology. Looking ahead, the advent of autonomous vehicles represents a pinnacle of AI application, where vehicles rely entirely on AI systems for navigation, detecting traffic signals, and navigating roads.</w:t>
        <w:br/>
      </w:r>
    </w:p>
    <w:p>
      <w:r>
        <w:t>This study was conducted to investigate the empathy between human chatbot interactions among computer science students at Uppsala University, Sweden. This was done by exploring how participants perceive anthropomorphic chatbots as machines or humans, the existence of verbal abuse during human chatbot interactions, and the expectation of chatbot helpfulness depending on gender dynamics. A semi-structured interview methodology with five students was conducted for qualitative data collection. The collected data was manually analyzed using thematic analysis. The results of this study found that there is empathy in human chatbot interaction, regardless of whether participants perceive anthropomorphic chatbots as humans or machines. However, the level of empathy is generally low as participants frustrate when they are dissatisfied with the response of chatbots and exit the chatbots without expressing their frustration, and they usually forget their frustration and come again with other questions another time. The study also shows that participants might expect more help and politeness if chatbots are more likely to be female.</w:t>
      </w:r>
    </w:p>
    <w:p>
      <w:r>
        <w:t>The pursuit of biologically inspired cognitive architectures (BICA) has driven significant advancements in artificial intelligence (AI) and artificial general intelligence (AGI). However, most existing BICA models lack a critical aspect of human intelligence: emotions and feelings. This research explores the development and implementation of an emotion-integrated cognitive architecture that mimics human emotional processing within a computational framework. Our proposed architecture, Emotion-Integrated Cognitive Architecture (EICA), is inspired by the latest findings in cognitive psychology, neurobiology, neuroscience and affective computing. EICA aims to integrate emotional processing into the core of the AI system, enabling robust, flexible, and adaptable AI agents that can respond to complex and dynamic environments with human-like emotional intelligence. The EICA model leverages advances in brain imaging and recording techniques to draw insights from the neural basis of emotions in humans. The architecture incorporates emotion-generating, recognition, and regulation mechanisms, allowing AI agents to perceive, interpret, and respond to emotions in themselves and others. We present the concept of EICA, including its modular structure and interaction with other cognitive components. We also provide case studies showcasing EICA's successful implementation in various AI applications, such as virtual assistants and adaptive robotics. This research represents a significant step towards achieving the BICA Challenge by advancing the computational replication of human emotional intelligence. By integrating emotions and feelings into AI systems, we move closer to realizing the full potential of bi-directional understanding between artificial and biological intelligences.</w:t>
      </w:r>
    </w:p>
    <w:p>
      <w:r>
        <w:t>INTRODUCTION: In recent years, there has been a convergence between Artificial Intelligence and neuroscience, particularly in studying the brain and developing treatments for neurological disorders. Artificial neural networks and deep learning provide valuable insights into neural processing and brain functioning. Recent research tries to explain how neural processes influence an individual's happiness. OBJECTIVES: To evaluate the interaction between neuroscience and happiness based on the advances in Artificial Intelligence. METHODS: A bibliometric analysis was performed with articles from the Scopus database in 2013-2023; likewise, the VOSviewer was used for information processing. RESULTS A total of 603 articles were obtained, and it is evident that the most significant scientific production is centered in the United States (184), United Kingdom (74), and China (73). Three clusters are generated from the Co-occurrence - Author Keywords analysis. The first cluster, red, is related to Artificial Intelligence applications for predicting happiness; the second cluster, green, is associated with Artificial Intelligence tools in neuroscience; and the third cluster, blue, is related to neuroscience in psychology. CONCLUSION: Neuroscience research has made significant leaps in understanding mental processes such as emotions and consciousness. Neuroscience has encountered happiness and is opening up to an approach that seeks evidence to understand people's well-being supported by Artificial Intelligence.</w:t>
      </w:r>
    </w:p>
    <w:p>
      <w:r>
        <w:t>Empathy computing is an emerging research field that integrates artificial intelligence (AI) and big data technology to predict, identify, simulate, and generate human empathy. This field builds upon psychological studies in terms of concepts, measurements, neural foundations, and applications of empathy, and employs innovative computing approaches for analyzing and simulating empathy. This article critically reviews current research on empathy computing and discusses its future directions from a psychological perspective, with the aim of facilitating foundational research and practical applications in this field.</w:t>
        <w:br/>
        <w:t>The current research on empathy computing can be categorized into four themes based on different purposes and methods. On one hand, empathy computing primarily aims to analyze and comprehend empathy using computers. This endeavor can be further divided into two categories: (1) individual empathy assessment, which focuses on analyzing individual empathetic traits, and (2) empathetic content classification, which focuses on analyzing empathetic features in texts rather than individuals. On the other hand, research also focuses on simulating and expressing empathy through computing, which includes (3) the design of empathetic response systems and (4) the development of generative empathetic dialogue systems. The former provides users with a limited number of predefined rule-based responses and feedback to express empathy, while the latter utilizes AI to automatically generate a wide range of empathetic dialogues without relying on predefined rules. These four research streams are relatively independent yet complementary. Moreover, as research progresses, new directions will continue to emerge, such as improving the empathic capabilities of computers through brain-computer interface technology.</w:t>
        <w:br/>
        <w:t>Although research on empathy computing is still in its early stages, it has shown potential for innovative applications in scenarios such as mental health, education, business services, and public management. With the increasing prevalence of artificial intelligence, these fields, which involve substantial interpersonal interactions, are positioned to become the primary domains for human-computer interaction. As a result, they emerge as the key application scenarios for empathy computing. In the realm of mental health, empathy computing can assist in automatically evaluating and enhancing therapists' empathetic abilities. Additionally, it can provide personalized empathetic support and guidance through AI-driven chatbots. In the field of education, empathy computing can facilitate the learning process by employing empathetic AI tutors. Within the business sector, it enables organizations to deliver tailored customer experiences, thereby enhancing satisfaction and fostering loyalty through the generation of empathic dialogues. In public management, empathy computing can be used to generate empathetic discourse to counteract negative speech. Additionally, it facilitates policymakers to respond empathetically to citizens' needs and inquiries, thereby fostering trust between the government and the public. These four scenarios illustrate the vast potential applications of empathy computing. However, due to concerns related to safety and ethics, complete reliance on computers to perform empathetic tasks is currently not feasible. Instead, a collaboration between humans and computers is necessary.</w:t>
        <w:br/>
        <w:t>Empathy computing represents a transformative frontier, not only providing methods to measure and analyze empathy automatically on a larger scale but also enriching the theoretical landscape of empathy research. It extends traditional studies on empathy in interpersonal relationships to explore its emerging manifestations in human-AI relationships. This expansion raises novel questions about the universality of empathy and its potential evolution in human-computer interaction. Empathy computing holds the promise of serving as a cornerstone for a unified theory of empathy that encompasses diverse relationship dynamics, ranging from human-human to human-machine interactions and beyond. It is beneficial for comprehensively understanding empathy and effectively promoting it in the context of an intelligent society.</w:t>
        <w:br/>
        <w:t>Future research should focus on developing integrated theoretical models of empathy computing, establishing reliable psychological and behavioral datasets of empathy-related characteristics, and validating and refining empathy computing research through a human-centered approach. Psychologists play indispensable roles in leading, evaluating, and optimizing research and practice in this field. The collaboration of scholars in psychology and computer science is imperative to ensure that AI learns empathy effectively and ethically, thereby fostering people’s wellbeing in the forthcoming intelligent society.</w:t>
      </w:r>
    </w:p>
    <w:p>
      <w:r>
        <w:t>International relations scholarship has long emphasized that popular culture can impact public understandings and political realities. In this article, we explore these potentials in the context of military-themed videogames and their portrayals of weaponized artificial intelligence (AI). Within paradoxical videogame representations of AI weapons both as insurmountable enemies that pose existential threats to humankind in narratives and as easy targets that human protagonists routinely overcome in gameplay, we identify distortions of human machine interaction that contradict real-world scenarios. These distortions revolve around videogames affording players enhanced human agency to dominate AI weapons to offer enjoyable gameplay, contradicting the same weapons being intended to diminish human agency on real-world battlefields. By leveraging the Actor-Network Theory concept of translation, we explain how these distorted portrayals of AI weapons are produced by entanglements between heterogeneous human and non-human actors that aim to make videogames mass-marketable and profitable. In so doing, we echo game studies research that calls for greater attention to the commercial and ludic dimensions of videogames so that international relations scholarship can better account for pop cultures bounded abilities to impact public understandings and political realities.</w:t>
        <w:br/>
      </w:r>
    </w:p>
    <w:p>
      <w:r>
        <w:t>Easy internet access and technological advancements have resulted in information overload and a plethora of options, making decision-making extremely difficult. Recommender System (RS) is a potential solution for assisting users in making decisions by recommending or predicting product ratings. Three fundamental forms of RS that use implicit or explicit feedback for recommendation are collaborative, content-based, and hybrid filtering. Ratings are the most common form of feedback, but product descriptions, reviews, images, audios, and videos are also important and can help improve the performance of the traditional RS. These additional variables can have a significant impact on RS’s performance. Traditional RSs used approaches based on the nearest neighbor or other machine learning models, but thanks to recent advances in artificial intelligence and deep learning, RSs are now being developed using Convolutional Neural Networks (CNN), which can efficiently exploit auxiliary information. In addition to comparing CNN-based RSs on common grounds, this article provides a full examination of CNN-based RSs and how they might use various types of auxiliary information. The study also discusses data characteristics, data statistics, and auxiliary information in a variety of publicly available datasets. Different evaluation measures for RSs are also discussed, and readers are provided with interesting challenges and open research issues.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